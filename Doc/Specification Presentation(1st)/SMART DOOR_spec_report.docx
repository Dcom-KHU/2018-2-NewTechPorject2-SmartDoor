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autoSpaceDE/>
        <w:autoSpaceDN/>
        <w:snapToGrid/>
        <w:spacing w:before="0" w:after="200" w:line="276" w:lineRule="auto"/>
        <w:ind w:right="0" w:firstLine="0"/>
        <w:jc w:val="left"/>
        <w:rPr>
          <w:rFonts w:hint="default" w:ascii="맑은 고딕" w:hAnsi="맑은 고딕" w:eastAsia="맑은 고딕"/>
          <w:b/>
          <w:color w:val="auto"/>
          <w:position w:val="0"/>
          <w:sz w:val="22"/>
          <w:szCs w:val="22"/>
        </w:rPr>
      </w:pPr>
      <w:r>
        <w:rPr>
          <w:rFonts w:hint="default" w:ascii="맑은 고딕" w:hAnsi="맑은 고딕" w:eastAsia="맑은 고딕"/>
          <w:b/>
          <w:color w:val="auto"/>
          <w:position w:val="0"/>
          <w:sz w:val="22"/>
          <w:szCs w:val="22"/>
        </w:rPr>
        <w:t>&lt;PROJECT 스펙보고서&gt;</w:t>
      </w:r>
    </w:p>
    <w:p>
      <w:pPr>
        <w:numPr>
          <w:ilvl w:val="0"/>
          <w:numId w:val="0"/>
        </w:numPr>
        <w:autoSpaceDE/>
        <w:autoSpaceDN/>
        <w:snapToGrid/>
        <w:spacing w:before="0" w:after="200" w:line="276" w:lineRule="auto"/>
        <w:ind w:right="0" w:firstLine="0"/>
        <w:jc w:val="left"/>
        <w:rPr>
          <w:rFonts w:hint="default" w:ascii="맑은 고딕" w:hAnsi="맑은 고딕" w:eastAsia="맑은 고딕"/>
          <w:b/>
          <w:color w:val="auto"/>
          <w:position w:val="0"/>
          <w:sz w:val="20"/>
          <w:szCs w:val="20"/>
        </w:rPr>
      </w:pPr>
    </w:p>
    <w:p>
      <w:pPr>
        <w:numPr>
          <w:ilvl w:val="0"/>
          <w:numId w:val="0"/>
        </w:numPr>
        <w:autoSpaceDE/>
        <w:autoSpaceDN/>
        <w:snapToGrid/>
        <w:spacing w:before="0" w:after="200" w:line="276" w:lineRule="auto"/>
        <w:ind w:right="0" w:firstLine="0"/>
        <w:jc w:val="left"/>
        <w:rPr>
          <w:rFonts w:hint="default" w:ascii="맑은 고딕" w:hAnsi="맑은 고딕" w:eastAsia="맑은 고딕"/>
          <w:b/>
          <w:color w:val="auto"/>
          <w:position w:val="0"/>
          <w:sz w:val="20"/>
          <w:szCs w:val="20"/>
        </w:rPr>
      </w:pPr>
    </w:p>
    <w:p>
      <w:pPr>
        <w:numPr>
          <w:ilvl w:val="0"/>
          <w:numId w:val="0"/>
        </w:numPr>
        <w:autoSpaceDE/>
        <w:autoSpaceDN/>
        <w:snapToGrid/>
        <w:spacing w:before="0" w:after="200" w:line="276" w:lineRule="auto"/>
        <w:ind w:right="0" w:firstLine="0"/>
        <w:jc w:val="center"/>
        <w:rPr>
          <w:rFonts w:hint="default" w:ascii="맑은 고딕" w:hAnsi="맑은 고딕" w:eastAsia="맑은 고딕"/>
          <w:b/>
          <w:color w:val="auto"/>
          <w:position w:val="0"/>
          <w:sz w:val="56"/>
          <w:szCs w:val="56"/>
        </w:rPr>
      </w:pPr>
      <w:r>
        <w:rPr>
          <w:rFonts w:hint="default" w:eastAsia="맑은 고딕"/>
          <w:b/>
          <w:color w:val="auto"/>
          <w:position w:val="0"/>
          <w:sz w:val="56"/>
          <w:szCs w:val="56"/>
        </w:rPr>
        <w:t>스마트 도어</w:t>
      </w:r>
    </w:p>
    <w:p>
      <w:pPr>
        <w:numPr>
          <w:ilvl w:val="0"/>
          <w:numId w:val="0"/>
        </w:numPr>
        <w:autoSpaceDE/>
        <w:autoSpaceDN/>
        <w:snapToGrid/>
        <w:spacing w:before="0" w:after="200" w:line="276" w:lineRule="auto"/>
        <w:ind w:right="0" w:firstLine="0"/>
        <w:jc w:val="both"/>
        <w:rPr>
          <w:rFonts w:hint="default" w:ascii="맑은 고딕" w:hAnsi="맑은 고딕" w:eastAsia="맑은 고딕"/>
          <w:b/>
          <w:color w:val="auto"/>
          <w:position w:val="0"/>
          <w:sz w:val="20"/>
          <w:szCs w:val="20"/>
        </w:rPr>
      </w:pPr>
    </w:p>
    <w:p>
      <w:pPr>
        <w:numPr>
          <w:ilvl w:val="0"/>
          <w:numId w:val="0"/>
        </w:numPr>
        <w:autoSpaceDE/>
        <w:autoSpaceDN/>
        <w:snapToGrid/>
        <w:spacing w:before="0" w:after="200" w:line="276" w:lineRule="auto"/>
        <w:ind w:right="0" w:firstLine="0"/>
        <w:jc w:val="right"/>
        <w:rPr>
          <w:rFonts w:hint="default" w:ascii="맑은 고딕" w:hAnsi="맑은 고딕" w:eastAsia="맑은 고딕"/>
          <w:b/>
          <w:color w:val="auto"/>
          <w:position w:val="0"/>
          <w:sz w:val="20"/>
          <w:szCs w:val="20"/>
        </w:rPr>
      </w:pPr>
    </w:p>
    <w:p>
      <w:pPr>
        <w:numPr>
          <w:ilvl w:val="0"/>
          <w:numId w:val="0"/>
        </w:numPr>
        <w:autoSpaceDE/>
        <w:autoSpaceDN/>
        <w:snapToGrid/>
        <w:spacing w:before="0" w:after="200" w:line="276" w:lineRule="auto"/>
        <w:ind w:right="0" w:firstLine="0"/>
        <w:jc w:val="both"/>
        <w:rPr>
          <w:rFonts w:hint="default" w:ascii="맑은 고딕" w:hAnsi="맑은 고딕" w:eastAsia="맑은 고딕"/>
          <w:b/>
          <w:color w:val="auto"/>
          <w:position w:val="0"/>
          <w:sz w:val="20"/>
          <w:szCs w:val="20"/>
        </w:rPr>
      </w:pPr>
    </w:p>
    <w:p>
      <w:pPr>
        <w:numPr>
          <w:ilvl w:val="0"/>
          <w:numId w:val="0"/>
        </w:numPr>
        <w:autoSpaceDE/>
        <w:autoSpaceDN/>
        <w:snapToGrid/>
        <w:spacing w:before="0" w:after="200" w:line="276" w:lineRule="auto"/>
        <w:ind w:right="400" w:firstLine="0"/>
        <w:jc w:val="right"/>
        <w:rPr>
          <w:rFonts w:hint="default" w:ascii="맑은 고딕" w:hAnsi="맑은 고딕" w:eastAsia="맑은 고딕"/>
          <w:b/>
          <w:color w:val="auto"/>
          <w:position w:val="0"/>
          <w:sz w:val="20"/>
          <w:szCs w:val="20"/>
        </w:rPr>
      </w:pPr>
    </w:p>
    <w:p>
      <w:pPr>
        <w:numPr>
          <w:ilvl w:val="0"/>
          <w:numId w:val="0"/>
        </w:numPr>
        <w:autoSpaceDE/>
        <w:autoSpaceDN/>
        <w:snapToGrid/>
        <w:spacing w:before="0" w:after="200" w:line="276" w:lineRule="auto"/>
        <w:ind w:right="0" w:firstLine="0"/>
        <w:jc w:val="right"/>
        <w:rPr>
          <w:rFonts w:hint="default" w:ascii="맑은 고딕" w:hAnsi="맑은 고딕" w:eastAsia="맑은 고딕"/>
          <w:b/>
          <w:color w:val="auto"/>
          <w:position w:val="0"/>
          <w:sz w:val="20"/>
          <w:szCs w:val="20"/>
        </w:rPr>
      </w:pPr>
    </w:p>
    <w:p>
      <w:pPr>
        <w:numPr>
          <w:ilvl w:val="0"/>
          <w:numId w:val="0"/>
        </w:numPr>
        <w:autoSpaceDE/>
        <w:autoSpaceDN/>
        <w:snapToGrid/>
        <w:spacing w:before="0" w:after="200" w:line="276" w:lineRule="auto"/>
        <w:ind w:right="0" w:firstLine="0"/>
        <w:jc w:val="right"/>
        <w:rPr>
          <w:rFonts w:hint="default" w:ascii="맑은 고딕" w:hAnsi="맑은 고딕" w:eastAsia="맑은 고딕"/>
          <w:b/>
          <w:color w:val="auto"/>
          <w:position w:val="0"/>
          <w:sz w:val="20"/>
          <w:szCs w:val="20"/>
        </w:rPr>
      </w:pPr>
    </w:p>
    <w:p>
      <w:pPr>
        <w:numPr>
          <w:ilvl w:val="0"/>
          <w:numId w:val="0"/>
        </w:numPr>
        <w:autoSpaceDE/>
        <w:autoSpaceDN/>
        <w:snapToGrid/>
        <w:spacing w:before="0" w:after="200" w:line="276" w:lineRule="auto"/>
        <w:ind w:right="0" w:firstLine="0"/>
        <w:jc w:val="right"/>
        <w:rPr>
          <w:rFonts w:hint="default" w:ascii="맑은 고딕" w:hAnsi="맑은 고딕" w:eastAsia="맑은 고딕"/>
          <w:b/>
          <w:color w:val="auto"/>
          <w:position w:val="0"/>
          <w:sz w:val="20"/>
          <w:szCs w:val="20"/>
        </w:rPr>
      </w:pPr>
    </w:p>
    <w:p>
      <w:pPr>
        <w:numPr>
          <w:ilvl w:val="0"/>
          <w:numId w:val="0"/>
        </w:numPr>
        <w:autoSpaceDE/>
        <w:autoSpaceDN/>
        <w:snapToGrid/>
        <w:spacing w:before="0" w:after="200" w:line="276" w:lineRule="auto"/>
        <w:ind w:right="0" w:firstLine="0"/>
        <w:jc w:val="right"/>
        <w:rPr>
          <w:rFonts w:hint="default" w:ascii="맑은 고딕" w:hAnsi="맑은 고딕" w:eastAsia="맑은 고딕"/>
          <w:b/>
          <w:color w:val="auto"/>
          <w:position w:val="0"/>
          <w:sz w:val="20"/>
          <w:szCs w:val="20"/>
        </w:rPr>
      </w:pPr>
    </w:p>
    <w:p>
      <w:pPr>
        <w:numPr>
          <w:ilvl w:val="0"/>
          <w:numId w:val="0"/>
        </w:numPr>
        <w:autoSpaceDE/>
        <w:autoSpaceDN/>
        <w:snapToGrid/>
        <w:spacing w:before="0" w:after="200" w:line="276" w:lineRule="auto"/>
        <w:ind w:right="0" w:firstLine="0"/>
        <w:jc w:val="right"/>
        <w:rPr>
          <w:rFonts w:hint="default" w:ascii="맑은 고딕" w:hAnsi="맑은 고딕" w:eastAsia="맑은 고딕"/>
          <w:b/>
          <w:color w:val="auto"/>
          <w:position w:val="0"/>
          <w:sz w:val="20"/>
          <w:szCs w:val="20"/>
        </w:rPr>
      </w:pPr>
    </w:p>
    <w:p>
      <w:pPr>
        <w:numPr>
          <w:ilvl w:val="0"/>
          <w:numId w:val="0"/>
        </w:numPr>
        <w:autoSpaceDE/>
        <w:autoSpaceDN/>
        <w:snapToGrid/>
        <w:spacing w:before="0" w:after="200" w:line="276" w:lineRule="auto"/>
        <w:ind w:right="0" w:firstLine="0"/>
        <w:jc w:val="right"/>
        <w:rPr>
          <w:rFonts w:hint="default" w:ascii="맑은 고딕" w:hAnsi="맑은 고딕" w:eastAsia="맑은 고딕"/>
          <w:b/>
          <w:color w:val="auto"/>
          <w:position w:val="0"/>
          <w:sz w:val="20"/>
          <w:szCs w:val="20"/>
        </w:rPr>
      </w:pPr>
    </w:p>
    <w:p>
      <w:pPr>
        <w:numPr>
          <w:ilvl w:val="0"/>
          <w:numId w:val="0"/>
        </w:numPr>
        <w:autoSpaceDE/>
        <w:autoSpaceDN/>
        <w:snapToGrid/>
        <w:spacing w:before="0" w:after="200" w:line="276" w:lineRule="auto"/>
        <w:ind w:right="0" w:firstLine="0"/>
        <w:jc w:val="right"/>
        <w:rPr>
          <w:rFonts w:hint="default" w:ascii="맑은 고딕" w:hAnsi="맑은 고딕" w:eastAsia="맑은 고딕"/>
          <w:b/>
          <w:color w:val="auto"/>
          <w:position w:val="0"/>
          <w:sz w:val="26"/>
          <w:szCs w:val="26"/>
        </w:rPr>
      </w:pPr>
      <w:r>
        <w:rPr>
          <w:rFonts w:hint="default" w:ascii="맑은 고딕" w:hAnsi="맑은 고딕" w:eastAsia="맑은 고딕"/>
          <w:b/>
          <w:color w:val="auto"/>
          <w:position w:val="0"/>
          <w:sz w:val="26"/>
          <w:szCs w:val="26"/>
        </w:rPr>
        <w:t>팀원</w:t>
      </w:r>
    </w:p>
    <w:p>
      <w:pPr>
        <w:numPr>
          <w:ilvl w:val="0"/>
          <w:numId w:val="0"/>
        </w:numPr>
        <w:wordWrap w:val="0"/>
        <w:autoSpaceDE/>
        <w:autoSpaceDN/>
        <w:snapToGrid/>
        <w:spacing w:before="0" w:after="200" w:line="276" w:lineRule="auto"/>
        <w:ind w:right="0" w:firstLine="0"/>
        <w:jc w:val="right"/>
        <w:rPr>
          <w:rFonts w:hint="default" w:eastAsia="맑은 고딕"/>
          <w:b/>
          <w:color w:val="auto"/>
          <w:position w:val="0"/>
          <w:sz w:val="26"/>
          <w:szCs w:val="26"/>
        </w:rPr>
      </w:pPr>
      <w:r>
        <w:rPr>
          <w:rFonts w:hint="default" w:eastAsia="맑은 고딕"/>
          <w:b/>
          <w:color w:val="auto"/>
          <w:position w:val="0"/>
          <w:sz w:val="26"/>
          <w:szCs w:val="26"/>
        </w:rPr>
        <w:t xml:space="preserve"> 2015104184 신은섭</w:t>
      </w:r>
    </w:p>
    <w:p>
      <w:pPr>
        <w:numPr>
          <w:ilvl w:val="0"/>
          <w:numId w:val="0"/>
        </w:numPr>
        <w:wordWrap w:val="0"/>
        <w:autoSpaceDE/>
        <w:autoSpaceDN/>
        <w:snapToGrid/>
        <w:spacing w:before="0" w:after="200" w:line="276" w:lineRule="auto"/>
        <w:ind w:right="0" w:firstLine="0"/>
        <w:jc w:val="right"/>
        <w:rPr>
          <w:rFonts w:hint="default" w:eastAsia="맑은 고딕"/>
          <w:b/>
          <w:color w:val="auto"/>
          <w:position w:val="0"/>
          <w:sz w:val="26"/>
          <w:szCs w:val="26"/>
        </w:rPr>
      </w:pPr>
      <w:r>
        <w:rPr>
          <w:rFonts w:hint="default" w:eastAsia="맑은 고딕"/>
          <w:b/>
          <w:color w:val="auto"/>
          <w:position w:val="0"/>
          <w:sz w:val="26"/>
          <w:szCs w:val="26"/>
        </w:rPr>
        <w:t>2014</w:t>
      </w:r>
      <w:r>
        <w:rPr>
          <w:rFonts w:hint="eastAsia" w:eastAsia="맑은 고딕"/>
          <w:b/>
          <w:color w:val="auto"/>
          <w:position w:val="0"/>
          <w:sz w:val="26"/>
          <w:szCs w:val="26"/>
          <w:lang w:val="en-US" w:eastAsia="ko-KR"/>
        </w:rPr>
        <w:t>104124</w:t>
      </w:r>
      <w:r>
        <w:rPr>
          <w:rFonts w:hint="default" w:eastAsia="맑은 고딕"/>
          <w:b/>
          <w:color w:val="auto"/>
          <w:position w:val="0"/>
          <w:sz w:val="26"/>
          <w:szCs w:val="26"/>
        </w:rPr>
        <w:t>이규태</w:t>
      </w:r>
    </w:p>
    <w:p>
      <w:pPr>
        <w:numPr>
          <w:ilvl w:val="0"/>
          <w:numId w:val="0"/>
        </w:numPr>
        <w:wordWrap/>
        <w:autoSpaceDE/>
        <w:autoSpaceDN/>
        <w:snapToGrid/>
        <w:spacing w:before="0" w:after="200" w:line="276" w:lineRule="auto"/>
        <w:ind w:right="0" w:firstLine="0"/>
        <w:jc w:val="right"/>
        <w:rPr>
          <w:rFonts w:hint="default" w:eastAsia="맑은 고딕"/>
          <w:b/>
          <w:color w:val="auto"/>
          <w:position w:val="0"/>
          <w:sz w:val="26"/>
          <w:szCs w:val="26"/>
        </w:rPr>
      </w:pPr>
    </w:p>
    <w:p>
      <w:pPr>
        <w:numPr>
          <w:ilvl w:val="0"/>
          <w:numId w:val="0"/>
        </w:numPr>
        <w:autoSpaceDE/>
        <w:autoSpaceDN/>
        <w:snapToGrid/>
        <w:spacing w:before="0" w:after="200" w:line="276" w:lineRule="auto"/>
        <w:ind w:right="0" w:firstLine="0"/>
        <w:jc w:val="right"/>
        <w:rPr>
          <w:rFonts w:hint="default" w:ascii="맑은 고딕" w:hAnsi="맑은 고딕" w:eastAsia="맑은 고딕"/>
          <w:b/>
          <w:color w:val="auto"/>
          <w:position w:val="0"/>
          <w:sz w:val="26"/>
          <w:szCs w:val="26"/>
        </w:rPr>
      </w:pPr>
      <w:r>
        <w:rPr>
          <w:rFonts w:hint="default" w:ascii="맑은 고딕" w:hAnsi="맑은 고딕" w:eastAsia="맑은 고딕"/>
          <w:b/>
          <w:color w:val="auto"/>
          <w:position w:val="0"/>
          <w:sz w:val="26"/>
          <w:szCs w:val="26"/>
        </w:rPr>
        <w:t>교수님</w:t>
      </w:r>
    </w:p>
    <w:p>
      <w:pPr>
        <w:numPr>
          <w:ilvl w:val="0"/>
          <w:numId w:val="0"/>
        </w:numPr>
        <w:autoSpaceDE/>
        <w:autoSpaceDN/>
        <w:snapToGrid/>
        <w:spacing w:before="0" w:after="200" w:line="276" w:lineRule="auto"/>
        <w:ind w:right="0" w:firstLine="0"/>
        <w:jc w:val="right"/>
        <w:rPr>
          <w:rFonts w:hint="default" w:ascii="맑은 고딕" w:hAnsi="맑은 고딕" w:eastAsia="맑은 고딕"/>
          <w:b/>
          <w:color w:val="auto"/>
          <w:position w:val="0"/>
          <w:sz w:val="26"/>
          <w:szCs w:val="26"/>
        </w:rPr>
      </w:pPr>
      <w:r>
        <w:rPr>
          <w:rFonts w:hint="default" w:eastAsia="맑은 고딕"/>
          <w:b/>
          <w:color w:val="auto"/>
          <w:position w:val="0"/>
          <w:sz w:val="26"/>
          <w:szCs w:val="26"/>
        </w:rPr>
        <w:t>김재홍</w:t>
      </w:r>
    </w:p>
    <w:p>
      <w:pPr>
        <w:numPr>
          <w:ilvl w:val="0"/>
          <w:numId w:val="0"/>
        </w:numPr>
        <w:autoSpaceDE/>
        <w:autoSpaceDN/>
        <w:snapToGrid/>
        <w:spacing w:before="0" w:after="200" w:line="276" w:lineRule="auto"/>
        <w:ind w:right="0" w:firstLine="0"/>
        <w:jc w:val="right"/>
        <w:rPr>
          <w:rFonts w:hint="default" w:ascii="맑은 고딕" w:hAnsi="맑은 고딕" w:eastAsia="맑은 고딕"/>
          <w:b/>
          <w:color w:val="auto"/>
          <w:position w:val="0"/>
          <w:sz w:val="24"/>
          <w:szCs w:val="24"/>
        </w:rPr>
      </w:pPr>
    </w:p>
    <w:p>
      <w:pPr>
        <w:numPr>
          <w:ilvl w:val="0"/>
          <w:numId w:val="0"/>
        </w:numPr>
        <w:autoSpaceDE/>
        <w:autoSpaceDN/>
        <w:snapToGrid/>
        <w:spacing w:before="0" w:after="200" w:line="276" w:lineRule="auto"/>
        <w:ind w:right="0" w:firstLine="0"/>
        <w:jc w:val="right"/>
        <w:rPr>
          <w:rFonts w:hint="default" w:ascii="맑은 고딕" w:hAnsi="맑은 고딕" w:eastAsia="맑은 고딕"/>
          <w:b/>
          <w:color w:val="auto"/>
          <w:position w:val="0"/>
          <w:sz w:val="24"/>
          <w:szCs w:val="24"/>
        </w:rPr>
      </w:pPr>
    </w:p>
    <w:p>
      <w:pPr>
        <w:numPr>
          <w:ilvl w:val="0"/>
          <w:numId w:val="0"/>
        </w:numPr>
        <w:autoSpaceDE/>
        <w:autoSpaceDN/>
        <w:snapToGrid/>
        <w:spacing w:before="0" w:after="200" w:line="276" w:lineRule="auto"/>
        <w:ind w:right="0" w:firstLine="0"/>
        <w:jc w:val="right"/>
        <w:rPr>
          <w:rFonts w:hint="default" w:ascii="맑은 고딕" w:hAnsi="맑은 고딕" w:eastAsia="맑은 고딕"/>
          <w:b/>
          <w:color w:val="auto"/>
          <w:position w:val="0"/>
          <w:sz w:val="24"/>
          <w:szCs w:val="24"/>
        </w:rPr>
      </w:pPr>
    </w:p>
    <w:p>
      <w:pPr>
        <w:pStyle w:val="40"/>
        <w:numPr>
          <w:ilvl w:val="0"/>
          <w:numId w:val="0"/>
        </w:numPr>
        <w:autoSpaceDE/>
        <w:autoSpaceDN/>
        <w:snapToGrid/>
        <w:spacing w:before="480" w:after="0" w:line="276" w:lineRule="auto"/>
        <w:ind w:right="0" w:firstLine="0"/>
        <w:jc w:val="left"/>
        <w:rPr>
          <w:rFonts w:hint="default" w:ascii="맑은 고딕" w:hAnsi="MS Gothic" w:eastAsia="MS Gothic"/>
          <w:b/>
          <w:color w:val="376092" w:themeColor="accent1" w:themeShade="BF"/>
          <w:position w:val="0"/>
          <w:sz w:val="28"/>
          <w:szCs w:val="28"/>
        </w:rPr>
      </w:pPr>
      <w:r>
        <w:rPr>
          <w:rFonts w:hint="default" w:ascii="맑은 고딕" w:hAnsi="MS Gothic" w:eastAsia="MS Gothic"/>
          <w:b/>
          <w:color w:val="376092" w:themeColor="accent1" w:themeShade="BF"/>
          <w:position w:val="0"/>
          <w:sz w:val="28"/>
          <w:szCs w:val="28"/>
        </w:rPr>
        <w:t>Table of Contents</w:t>
      </w:r>
    </w:p>
    <w:p>
      <w:pPr>
        <w:pStyle w:val="16"/>
        <w:numPr>
          <w:ilvl w:val="0"/>
          <w:numId w:val="0"/>
        </w:numPr>
        <w:tabs>
          <w:tab w:val="left" w:pos="600"/>
          <w:tab w:val="right" w:leader="dot" w:pos="9016"/>
        </w:tabs>
        <w:autoSpaceDE w:val="0"/>
        <w:autoSpaceDN w:val="0"/>
        <w:snapToGrid/>
        <w:spacing w:before="120" w:after="0" w:line="276" w:lineRule="auto"/>
        <w:ind w:right="0" w:firstLine="0"/>
        <w:jc w:val="left"/>
        <w:rPr>
          <w:rFonts w:hint="default" w:ascii="맑은 고딕" w:hAnsi="MS Mincho" w:eastAsia="MS Mincho"/>
          <w:b/>
          <w:color w:val="auto"/>
          <w:position w:val="0"/>
          <w:sz w:val="20"/>
          <w:szCs w:val="20"/>
        </w:rPr>
      </w:pPr>
      <w:r>
        <w:rPr>
          <w:rFonts w:hint="default" w:ascii="나눔고딕" w:hAnsi="맑은 고딕" w:eastAsia="맑은 고딕"/>
          <w:b/>
          <w:color w:val="auto"/>
          <w:position w:val="0"/>
          <w:sz w:val="24"/>
          <w:szCs w:val="24"/>
        </w:rPr>
        <w:fldChar w:fldCharType="begin"/>
      </w:r>
      <w:r>
        <w:instrText xml:space="preserve">TOC</w:instrText>
      </w:r>
      <w:r>
        <w:fldChar w:fldCharType="separate"/>
      </w:r>
      <w:r>
        <w:rPr>
          <w:rFonts w:hint="default" w:ascii="나눔고딕" w:hAnsi="맑은 고딕" w:eastAsia="맑은 고딕"/>
          <w:b/>
          <w:color w:val="auto"/>
          <w:position w:val="0"/>
          <w:sz w:val="24"/>
          <w:szCs w:val="24"/>
        </w:rPr>
        <w:fldChar w:fldCharType="begin"/>
      </w:r>
      <w:r>
        <w:instrText xml:space="preserve">PAGEREF  _Toc369871037\* MERGEFORMAT</w:instrText>
      </w:r>
      <w:r>
        <w:rPr>
          <w:rFonts w:hint="default" w:ascii="맑은 고딕" w:hAnsi="맑은 고딕" w:eastAsia="맑은 고딕"/>
          <w:b/>
          <w:color w:val="auto"/>
          <w:position w:val="0"/>
          <w:sz w:val="24"/>
          <w:szCs w:val="24"/>
        </w:rPr>
        <w:instrText xml:space="preserve">1.</w:instrText>
      </w:r>
      <w:r>
        <w:rPr>
          <w:rFonts w:hint="default" w:ascii="맑은 고딕" w:hAnsi="MS Mincho" w:eastAsia="MS Mincho"/>
          <w:b/>
          <w:color w:val="auto"/>
          <w:position w:val="0"/>
          <w:sz w:val="20"/>
          <w:szCs w:val="20"/>
        </w:rPr>
        <w:tab/>
      </w:r>
      <w:r>
        <w:fldChar w:fldCharType="separate"/>
      </w:r>
      <w:r>
        <w:rPr>
          <w:rFonts w:hint="default" w:ascii="맑은 고딕" w:hAnsi="맑은 고딕" w:eastAsia="맑은 고딕"/>
          <w:b/>
          <w:color w:val="auto"/>
          <w:position w:val="0"/>
          <w:sz w:val="24"/>
          <w:szCs w:val="24"/>
        </w:rPr>
        <w:t>Abstract</w:t>
      </w:r>
      <w:r>
        <w:rPr>
          <w:rFonts w:hint="default" w:ascii="맑은 고딕" w:hAnsi="맑은 고딕" w:eastAsia="맑은 고딕"/>
          <w:b/>
          <w:color w:val="auto"/>
          <w:position w:val="0"/>
          <w:sz w:val="24"/>
          <w:szCs w:val="24"/>
        </w:rPr>
        <w:tab/>
      </w:r>
      <w:r>
        <w:rPr>
          <w:rFonts w:hint="default" w:ascii="맑은 고딕" w:hAnsi="맑은 고딕" w:eastAsia="맑은 고딕"/>
          <w:b/>
          <w:color w:val="auto"/>
          <w:position w:val="0"/>
          <w:sz w:val="24"/>
          <w:szCs w:val="24"/>
        </w:rPr>
        <w:fldChar w:fldCharType="end"/>
      </w:r>
    </w:p>
    <w:p>
      <w:pPr>
        <w:pStyle w:val="16"/>
        <w:numPr>
          <w:ilvl w:val="0"/>
          <w:numId w:val="0"/>
        </w:numPr>
        <w:tabs>
          <w:tab w:val="left" w:pos="600"/>
          <w:tab w:val="right" w:leader="dot" w:pos="9016"/>
        </w:tabs>
        <w:autoSpaceDE w:val="0"/>
        <w:autoSpaceDN w:val="0"/>
        <w:snapToGrid/>
        <w:spacing w:before="120" w:after="0" w:line="276" w:lineRule="auto"/>
        <w:ind w:right="0" w:firstLine="0"/>
        <w:jc w:val="left"/>
        <w:rPr>
          <w:rFonts w:hint="default" w:ascii="맑은 고딕" w:hAnsi="MS Mincho" w:eastAsia="MS Mincho"/>
          <w:b/>
          <w:color w:val="auto"/>
          <w:position w:val="0"/>
          <w:sz w:val="20"/>
          <w:szCs w:val="20"/>
        </w:rPr>
      </w:pPr>
      <w:r>
        <w:rPr>
          <w:rFonts w:hint="default" w:ascii="나눔고딕" w:hAnsi="맑은 고딕" w:eastAsia="맑은 고딕"/>
          <w:b/>
          <w:color w:val="auto"/>
          <w:position w:val="0"/>
          <w:sz w:val="24"/>
          <w:szCs w:val="24"/>
        </w:rPr>
        <w:fldChar w:fldCharType="begin"/>
      </w:r>
      <w:r>
        <w:instrText xml:space="preserve">PAGEREF  _Toc369871038\* MERGEFORMAT</w:instrText>
      </w:r>
      <w:r>
        <w:rPr>
          <w:rFonts w:hint="default" w:ascii="맑은 고딕" w:hAnsi="맑은 고딕" w:eastAsia="맑은 고딕"/>
          <w:b/>
          <w:color w:val="auto"/>
          <w:position w:val="0"/>
          <w:sz w:val="24"/>
          <w:szCs w:val="24"/>
        </w:rPr>
        <w:instrText xml:space="preserve">2.</w:instrText>
      </w:r>
      <w:r>
        <w:rPr>
          <w:rFonts w:hint="default" w:ascii="맑은 고딕" w:hAnsi="MS Mincho" w:eastAsia="MS Mincho"/>
          <w:b/>
          <w:color w:val="auto"/>
          <w:position w:val="0"/>
          <w:sz w:val="20"/>
          <w:szCs w:val="20"/>
        </w:rPr>
        <w:tab/>
      </w:r>
      <w:r>
        <w:fldChar w:fldCharType="separate"/>
      </w:r>
      <w:r>
        <w:rPr>
          <w:rFonts w:hint="default" w:ascii="맑은 고딕" w:hAnsi="맑은 고딕" w:eastAsia="맑은 고딕"/>
          <w:b/>
          <w:color w:val="auto"/>
          <w:position w:val="0"/>
          <w:sz w:val="24"/>
          <w:szCs w:val="24"/>
        </w:rPr>
        <w:t>Introduction</w:t>
      </w:r>
      <w:r>
        <w:rPr>
          <w:rFonts w:hint="default" w:ascii="맑은 고딕" w:hAnsi="맑은 고딕" w:eastAsia="맑은 고딕"/>
          <w:b/>
          <w:color w:val="auto"/>
          <w:position w:val="0"/>
          <w:sz w:val="24"/>
          <w:szCs w:val="24"/>
        </w:rPr>
        <w:tab/>
      </w:r>
      <w:r>
        <w:rPr>
          <w:rFonts w:hint="default" w:ascii="맑은 고딕" w:hAnsi="맑은 고딕" w:eastAsia="맑은 고딕"/>
          <w:b/>
          <w:color w:val="auto"/>
          <w:position w:val="0"/>
          <w:sz w:val="24"/>
          <w:szCs w:val="24"/>
        </w:rPr>
        <w:fldChar w:fldCharType="end"/>
      </w:r>
    </w:p>
    <w:p>
      <w:pPr>
        <w:pStyle w:val="16"/>
        <w:numPr>
          <w:ilvl w:val="0"/>
          <w:numId w:val="0"/>
        </w:numPr>
        <w:tabs>
          <w:tab w:val="left" w:pos="600"/>
          <w:tab w:val="right" w:leader="dot" w:pos="9016"/>
        </w:tabs>
        <w:autoSpaceDE w:val="0"/>
        <w:autoSpaceDN w:val="0"/>
        <w:snapToGrid/>
        <w:spacing w:before="120" w:after="0" w:line="276" w:lineRule="auto"/>
        <w:ind w:right="0" w:firstLine="0"/>
        <w:jc w:val="left"/>
        <w:rPr>
          <w:rFonts w:hint="default" w:ascii="맑은 고딕" w:hAnsi="MS Mincho" w:eastAsia="MS Mincho"/>
          <w:b/>
          <w:color w:val="auto"/>
          <w:position w:val="0"/>
          <w:sz w:val="20"/>
          <w:szCs w:val="20"/>
        </w:rPr>
      </w:pPr>
      <w:r>
        <w:rPr>
          <w:rFonts w:hint="default" w:ascii="나눔고딕" w:hAnsi="맑은 고딕" w:eastAsia="맑은 고딕"/>
          <w:b/>
          <w:color w:val="auto"/>
          <w:position w:val="0"/>
          <w:sz w:val="24"/>
          <w:szCs w:val="24"/>
        </w:rPr>
        <w:fldChar w:fldCharType="begin"/>
      </w:r>
      <w:r>
        <w:instrText xml:space="preserve">PAGEREF  _Toc369871039\* MERGEFORMAT</w:instrText>
      </w:r>
      <w:r>
        <w:rPr>
          <w:rFonts w:hint="default" w:ascii="맑은 고딕" w:hAnsi="맑은 고딕" w:eastAsia="맑은 고딕"/>
          <w:b/>
          <w:color w:val="auto"/>
          <w:position w:val="0"/>
          <w:sz w:val="24"/>
          <w:szCs w:val="24"/>
        </w:rPr>
        <w:instrText xml:space="preserve">3.</w:instrText>
      </w:r>
      <w:r>
        <w:rPr>
          <w:rFonts w:hint="default" w:ascii="맑은 고딕" w:hAnsi="MS Mincho" w:eastAsia="MS Mincho"/>
          <w:b/>
          <w:color w:val="auto"/>
          <w:position w:val="0"/>
          <w:sz w:val="20"/>
          <w:szCs w:val="20"/>
        </w:rPr>
        <w:tab/>
      </w:r>
      <w:r>
        <w:fldChar w:fldCharType="separate"/>
      </w:r>
      <w:r>
        <w:rPr>
          <w:rFonts w:hint="default" w:ascii="맑은 고딕" w:hAnsi="맑은 고딕" w:eastAsia="맑은 고딕"/>
          <w:b/>
          <w:color w:val="auto"/>
          <w:position w:val="0"/>
          <w:sz w:val="24"/>
          <w:szCs w:val="24"/>
        </w:rPr>
        <w:t>Background Study</w:t>
      </w:r>
      <w:r>
        <w:rPr>
          <w:rFonts w:hint="default" w:ascii="맑은 고딕" w:hAnsi="맑은 고딕" w:eastAsia="맑은 고딕"/>
          <w:b/>
          <w:color w:val="auto"/>
          <w:position w:val="0"/>
          <w:sz w:val="24"/>
          <w:szCs w:val="24"/>
        </w:rPr>
        <w:tab/>
      </w:r>
      <w:r>
        <w:rPr>
          <w:rFonts w:hint="default" w:ascii="맑은 고딕" w:hAnsi="맑은 고딕" w:eastAsia="맑은 고딕"/>
          <w:b/>
          <w:color w:val="auto"/>
          <w:position w:val="0"/>
          <w:sz w:val="24"/>
          <w:szCs w:val="24"/>
        </w:rPr>
        <w:fldChar w:fldCharType="end"/>
      </w:r>
    </w:p>
    <w:p>
      <w:pPr>
        <w:pStyle w:val="16"/>
        <w:numPr>
          <w:ilvl w:val="0"/>
          <w:numId w:val="0"/>
        </w:numPr>
        <w:tabs>
          <w:tab w:val="left" w:pos="600"/>
          <w:tab w:val="right" w:leader="dot" w:pos="9016"/>
        </w:tabs>
        <w:autoSpaceDE w:val="0"/>
        <w:autoSpaceDN w:val="0"/>
        <w:snapToGrid/>
        <w:spacing w:before="120" w:after="0" w:line="276" w:lineRule="auto"/>
        <w:ind w:right="0" w:firstLine="0"/>
        <w:jc w:val="left"/>
        <w:rPr>
          <w:rFonts w:hint="default" w:ascii="맑은 고딕" w:hAnsi="MS Mincho" w:eastAsia="MS Mincho"/>
          <w:b/>
          <w:color w:val="auto"/>
          <w:position w:val="0"/>
          <w:sz w:val="20"/>
          <w:szCs w:val="20"/>
        </w:rPr>
      </w:pPr>
      <w:r>
        <w:rPr>
          <w:rFonts w:hint="default" w:ascii="나눔고딕" w:hAnsi="맑은 고딕" w:eastAsia="맑은 고딕"/>
          <w:b/>
          <w:color w:val="auto"/>
          <w:position w:val="0"/>
          <w:sz w:val="24"/>
          <w:szCs w:val="24"/>
        </w:rPr>
        <w:fldChar w:fldCharType="begin"/>
      </w:r>
      <w:r>
        <w:instrText xml:space="preserve">PAGEREF  _Toc369871042\* MERGEFORMAT</w:instrText>
      </w:r>
      <w:r>
        <w:rPr>
          <w:rFonts w:hint="default" w:ascii="맑은 고딕" w:hAnsi="맑은 고딕" w:eastAsia="맑은 고딕"/>
          <w:b/>
          <w:color w:val="auto"/>
          <w:position w:val="0"/>
          <w:sz w:val="24"/>
          <w:szCs w:val="24"/>
        </w:rPr>
        <w:instrText xml:space="preserve">4.</w:instrText>
      </w:r>
      <w:r>
        <w:rPr>
          <w:rFonts w:hint="default" w:ascii="맑은 고딕" w:hAnsi="MS Mincho" w:eastAsia="MS Mincho"/>
          <w:b/>
          <w:color w:val="auto"/>
          <w:position w:val="0"/>
          <w:sz w:val="20"/>
          <w:szCs w:val="20"/>
        </w:rPr>
        <w:tab/>
      </w:r>
      <w:r>
        <w:fldChar w:fldCharType="separate"/>
      </w:r>
      <w:r>
        <w:rPr>
          <w:rFonts w:hint="default" w:ascii="맑은 고딕" w:hAnsi="맑은 고딕" w:eastAsia="맑은 고딕"/>
          <w:b/>
          <w:color w:val="auto"/>
          <w:position w:val="0"/>
          <w:sz w:val="24"/>
          <w:szCs w:val="24"/>
        </w:rPr>
        <w:t>Goal/Problem &amp; Requirements</w:t>
      </w:r>
      <w:r>
        <w:rPr>
          <w:rFonts w:hint="default" w:ascii="맑은 고딕" w:hAnsi="맑은 고딕" w:eastAsia="맑은 고딕"/>
          <w:b/>
          <w:color w:val="auto"/>
          <w:position w:val="0"/>
          <w:sz w:val="24"/>
          <w:szCs w:val="24"/>
        </w:rPr>
        <w:tab/>
      </w:r>
      <w:r>
        <w:rPr>
          <w:rFonts w:hint="default" w:ascii="맑은 고딕" w:hAnsi="맑은 고딕" w:eastAsia="맑은 고딕"/>
          <w:b/>
          <w:color w:val="auto"/>
          <w:position w:val="0"/>
          <w:sz w:val="24"/>
          <w:szCs w:val="24"/>
        </w:rPr>
        <w:fldChar w:fldCharType="end"/>
      </w:r>
    </w:p>
    <w:p>
      <w:pPr>
        <w:pStyle w:val="16"/>
        <w:numPr>
          <w:ilvl w:val="0"/>
          <w:numId w:val="0"/>
        </w:numPr>
        <w:tabs>
          <w:tab w:val="left" w:pos="600"/>
          <w:tab w:val="right" w:leader="dot" w:pos="9016"/>
        </w:tabs>
        <w:autoSpaceDE w:val="0"/>
        <w:autoSpaceDN w:val="0"/>
        <w:snapToGrid/>
        <w:spacing w:before="120" w:after="0" w:line="276" w:lineRule="auto"/>
        <w:ind w:right="0" w:firstLine="0"/>
        <w:jc w:val="left"/>
        <w:rPr>
          <w:rFonts w:hint="default" w:ascii="맑은 고딕" w:hAnsi="MS Mincho" w:eastAsia="MS Mincho"/>
          <w:b/>
          <w:color w:val="auto"/>
          <w:position w:val="0"/>
          <w:sz w:val="20"/>
          <w:szCs w:val="20"/>
        </w:rPr>
      </w:pPr>
      <w:r>
        <w:rPr>
          <w:rFonts w:hint="default" w:ascii="나눔고딕" w:hAnsi="맑은 고딕" w:eastAsia="맑은 고딕"/>
          <w:b/>
          <w:color w:val="auto"/>
          <w:position w:val="0"/>
          <w:sz w:val="24"/>
          <w:szCs w:val="24"/>
        </w:rPr>
        <w:fldChar w:fldCharType="begin"/>
      </w:r>
      <w:r>
        <w:instrText xml:space="preserve">PAGEREF  _Toc369871043\* MERGEFORMAT</w:instrText>
      </w:r>
      <w:r>
        <w:rPr>
          <w:rFonts w:hint="default" w:ascii="맑은 고딕" w:hAnsi="맑은 고딕" w:eastAsia="맑은 고딕"/>
          <w:b/>
          <w:color w:val="auto"/>
          <w:position w:val="0"/>
          <w:sz w:val="24"/>
          <w:szCs w:val="24"/>
        </w:rPr>
        <w:instrText xml:space="preserve">5.</w:instrText>
      </w:r>
      <w:r>
        <w:rPr>
          <w:rFonts w:hint="default" w:ascii="맑은 고딕" w:hAnsi="MS Mincho" w:eastAsia="MS Mincho"/>
          <w:b/>
          <w:color w:val="auto"/>
          <w:position w:val="0"/>
          <w:sz w:val="20"/>
          <w:szCs w:val="20"/>
        </w:rPr>
        <w:tab/>
      </w:r>
      <w:r>
        <w:fldChar w:fldCharType="separate"/>
      </w:r>
      <w:r>
        <w:rPr>
          <w:rFonts w:hint="default" w:ascii="맑은 고딕" w:hAnsi="맑은 고딕" w:eastAsia="맑은 고딕"/>
          <w:b/>
          <w:color w:val="auto"/>
          <w:position w:val="0"/>
          <w:sz w:val="24"/>
          <w:szCs w:val="24"/>
        </w:rPr>
        <w:t>Approach</w:t>
      </w:r>
      <w:r>
        <w:rPr>
          <w:rFonts w:hint="default" w:ascii="맑은 고딕" w:hAnsi="맑은 고딕" w:eastAsia="맑은 고딕"/>
          <w:b/>
          <w:color w:val="auto"/>
          <w:position w:val="0"/>
          <w:sz w:val="24"/>
          <w:szCs w:val="24"/>
        </w:rPr>
        <w:tab/>
      </w:r>
      <w:r>
        <w:rPr>
          <w:rFonts w:hint="default" w:ascii="맑은 고딕" w:hAnsi="맑은 고딕" w:eastAsia="맑은 고딕"/>
          <w:b/>
          <w:color w:val="auto"/>
          <w:position w:val="0"/>
          <w:sz w:val="24"/>
          <w:szCs w:val="24"/>
        </w:rPr>
        <w:fldChar w:fldCharType="end"/>
      </w:r>
    </w:p>
    <w:p>
      <w:pPr>
        <w:pStyle w:val="16"/>
        <w:numPr>
          <w:ilvl w:val="0"/>
          <w:numId w:val="0"/>
        </w:numPr>
        <w:tabs>
          <w:tab w:val="left" w:pos="600"/>
          <w:tab w:val="right" w:leader="dot" w:pos="9016"/>
        </w:tabs>
        <w:autoSpaceDE w:val="0"/>
        <w:autoSpaceDN w:val="0"/>
        <w:snapToGrid/>
        <w:spacing w:before="120" w:after="0" w:line="276" w:lineRule="auto"/>
        <w:ind w:right="0" w:firstLine="0"/>
        <w:jc w:val="left"/>
        <w:rPr>
          <w:rFonts w:hint="default" w:ascii="맑은 고딕" w:hAnsi="MS Mincho" w:eastAsia="MS Mincho"/>
          <w:b/>
          <w:color w:val="auto"/>
          <w:position w:val="0"/>
          <w:sz w:val="20"/>
          <w:szCs w:val="20"/>
        </w:rPr>
      </w:pPr>
      <w:r>
        <w:rPr>
          <w:rFonts w:hint="default" w:ascii="나눔고딕" w:hAnsi="맑은 고딕" w:eastAsia="맑은 고딕"/>
          <w:b/>
          <w:color w:val="auto"/>
          <w:position w:val="0"/>
          <w:sz w:val="24"/>
          <w:szCs w:val="24"/>
        </w:rPr>
        <w:fldChar w:fldCharType="begin"/>
      </w:r>
      <w:r>
        <w:instrText xml:space="preserve">PAGEREF  _Toc369871044\* MERGEFORMAT</w:instrText>
      </w:r>
      <w:r>
        <w:rPr>
          <w:rFonts w:hint="default" w:ascii="맑은 고딕" w:hAnsi="맑은 고딕" w:eastAsia="맑은 고딕"/>
          <w:b/>
          <w:color w:val="auto"/>
          <w:position w:val="0"/>
          <w:sz w:val="24"/>
          <w:szCs w:val="24"/>
        </w:rPr>
        <w:instrText xml:space="preserve">6.</w:instrText>
      </w:r>
      <w:r>
        <w:rPr>
          <w:rFonts w:hint="default" w:ascii="맑은 고딕" w:hAnsi="MS Mincho" w:eastAsia="MS Mincho"/>
          <w:b/>
          <w:color w:val="auto"/>
          <w:position w:val="0"/>
          <w:sz w:val="20"/>
          <w:szCs w:val="20"/>
        </w:rPr>
        <w:tab/>
      </w:r>
      <w:r>
        <w:fldChar w:fldCharType="separate"/>
      </w:r>
      <w:r>
        <w:rPr>
          <w:rFonts w:hint="default" w:ascii="맑은 고딕" w:hAnsi="맑은 고딕" w:eastAsia="맑은 고딕"/>
          <w:b/>
          <w:color w:val="auto"/>
          <w:position w:val="0"/>
          <w:sz w:val="24"/>
          <w:szCs w:val="24"/>
        </w:rPr>
        <w:t>Project Architecture</w:t>
      </w:r>
      <w:r>
        <w:rPr>
          <w:rFonts w:hint="default" w:ascii="맑은 고딕" w:hAnsi="맑은 고딕" w:eastAsia="맑은 고딕"/>
          <w:b/>
          <w:color w:val="auto"/>
          <w:position w:val="0"/>
          <w:sz w:val="24"/>
          <w:szCs w:val="24"/>
        </w:rPr>
        <w:tab/>
      </w:r>
      <w:r>
        <w:rPr>
          <w:rFonts w:hint="default" w:ascii="맑은 고딕" w:hAnsi="맑은 고딕" w:eastAsia="맑은 고딕"/>
          <w:b/>
          <w:color w:val="auto"/>
          <w:position w:val="0"/>
          <w:sz w:val="24"/>
          <w:szCs w:val="24"/>
        </w:rPr>
        <w:fldChar w:fldCharType="end"/>
      </w:r>
    </w:p>
    <w:p>
      <w:pPr>
        <w:pStyle w:val="17"/>
        <w:numPr>
          <w:ilvl w:val="0"/>
          <w:numId w:val="0"/>
        </w:numPr>
        <w:autoSpaceDE w:val="0"/>
        <w:autoSpaceDN w:val="0"/>
        <w:snapToGrid/>
        <w:spacing w:before="0" w:after="0" w:line="276" w:lineRule="auto"/>
        <w:ind w:left="200" w:right="0" w:firstLine="0"/>
        <w:jc w:val="left"/>
        <w:rPr>
          <w:rFonts w:hint="default" w:ascii="맑은 고딕" w:hAnsi="MS Mincho" w:eastAsia="MS Mincho"/>
          <w:b/>
          <w:color w:val="auto"/>
          <w:position w:val="0"/>
          <w:sz w:val="20"/>
          <w:szCs w:val="20"/>
        </w:rPr>
      </w:pPr>
      <w:r>
        <w:rPr>
          <w:rFonts w:hint="default" w:ascii="나눔고딕" w:hAnsi="맑은 고딕" w:eastAsia="맑은 고딕"/>
          <w:b/>
          <w:color w:val="auto"/>
          <w:position w:val="0"/>
          <w:sz w:val="22"/>
          <w:szCs w:val="22"/>
        </w:rPr>
        <w:fldChar w:fldCharType="begin"/>
      </w:r>
      <w:r>
        <w:instrText xml:space="preserve">PAGEREF  _Toc369871045\* MERGEFORMAT</w:instrText>
      </w:r>
      <w:r>
        <w:rPr>
          <w:rFonts w:hint="default" w:ascii="맑은 고딕" w:hAnsi="맑은 고딕" w:eastAsia="맑은 고딕"/>
          <w:b/>
          <w:color w:val="auto"/>
          <w:position w:val="0"/>
          <w:sz w:val="22"/>
          <w:szCs w:val="22"/>
        </w:rPr>
        <w:instrText xml:space="preserve">A.</w:instrText>
      </w:r>
      <w:r>
        <w:rPr>
          <w:rFonts w:hint="default" w:ascii="맑은 고딕" w:hAnsi="MS Mincho" w:eastAsia="MS Mincho"/>
          <w:b/>
          <w:color w:val="auto"/>
          <w:position w:val="0"/>
          <w:sz w:val="20"/>
          <w:szCs w:val="20"/>
        </w:rPr>
        <w:tab/>
      </w:r>
      <w:r>
        <w:fldChar w:fldCharType="separate"/>
      </w:r>
      <w:r>
        <w:rPr>
          <w:rFonts w:hint="default" w:ascii="맑은 고딕" w:hAnsi="맑은 고딕" w:eastAsia="맑은 고딕"/>
          <w:b/>
          <w:color w:val="auto"/>
          <w:position w:val="0"/>
          <w:sz w:val="22"/>
          <w:szCs w:val="22"/>
        </w:rPr>
        <w:t>Architecture Diagram</w:t>
      </w:r>
      <w:r>
        <w:rPr>
          <w:rFonts w:hint="default" w:ascii="맑은 고딕" w:hAnsi="맑은 고딕" w:eastAsia="맑은 고딕"/>
          <w:b/>
          <w:color w:val="auto"/>
          <w:position w:val="0"/>
          <w:sz w:val="22"/>
          <w:szCs w:val="22"/>
        </w:rPr>
        <w:tab/>
      </w:r>
      <w:r>
        <w:rPr>
          <w:rFonts w:hint="default" w:ascii="맑은 고딕" w:hAnsi="맑은 고딕" w:eastAsia="맑은 고딕"/>
          <w:b/>
          <w:color w:val="auto"/>
          <w:position w:val="0"/>
          <w:sz w:val="22"/>
          <w:szCs w:val="22"/>
        </w:rPr>
        <w:fldChar w:fldCharType="end"/>
      </w:r>
    </w:p>
    <w:p>
      <w:pPr>
        <w:pStyle w:val="17"/>
        <w:numPr>
          <w:ilvl w:val="0"/>
          <w:numId w:val="0"/>
        </w:numPr>
        <w:autoSpaceDE w:val="0"/>
        <w:autoSpaceDN w:val="0"/>
        <w:snapToGrid/>
        <w:spacing w:before="0" w:after="0" w:line="276" w:lineRule="auto"/>
        <w:ind w:left="200" w:right="0" w:firstLine="0"/>
        <w:jc w:val="left"/>
        <w:rPr>
          <w:rFonts w:hint="default" w:ascii="맑은 고딕" w:hAnsi="MS Mincho" w:eastAsia="MS Mincho"/>
          <w:b/>
          <w:color w:val="auto"/>
          <w:position w:val="0"/>
          <w:sz w:val="20"/>
          <w:szCs w:val="20"/>
        </w:rPr>
      </w:pPr>
      <w:r>
        <w:rPr>
          <w:rFonts w:hint="default" w:ascii="나눔고딕" w:hAnsi="맑은 고딕" w:eastAsia="맑은 고딕"/>
          <w:b/>
          <w:color w:val="auto"/>
          <w:position w:val="0"/>
          <w:sz w:val="22"/>
          <w:szCs w:val="22"/>
        </w:rPr>
        <w:fldChar w:fldCharType="begin"/>
      </w:r>
      <w:r>
        <w:instrText xml:space="preserve">PAGEREF  _Toc369871046\* MERGEFORMAT</w:instrText>
      </w:r>
      <w:r>
        <w:rPr>
          <w:rFonts w:hint="default" w:ascii="맑은 고딕" w:hAnsi="맑은 고딕" w:eastAsia="맑은 고딕"/>
          <w:b/>
          <w:color w:val="auto"/>
          <w:position w:val="0"/>
          <w:sz w:val="22"/>
          <w:szCs w:val="22"/>
        </w:rPr>
        <w:instrText xml:space="preserve">B.</w:instrText>
      </w:r>
      <w:r>
        <w:rPr>
          <w:rFonts w:hint="default" w:ascii="맑은 고딕" w:hAnsi="MS Mincho" w:eastAsia="MS Mincho"/>
          <w:b/>
          <w:color w:val="auto"/>
          <w:position w:val="0"/>
          <w:sz w:val="20"/>
          <w:szCs w:val="20"/>
        </w:rPr>
        <w:tab/>
      </w:r>
      <w:r>
        <w:fldChar w:fldCharType="separate"/>
      </w:r>
      <w:r>
        <w:rPr>
          <w:rFonts w:hint="default" w:ascii="맑은 고딕" w:hAnsi="맑은 고딕" w:eastAsia="맑은 고딕"/>
          <w:b/>
          <w:color w:val="auto"/>
          <w:position w:val="0"/>
          <w:sz w:val="22"/>
          <w:szCs w:val="22"/>
        </w:rPr>
        <w:t>Architecture Description</w:t>
      </w:r>
      <w:r>
        <w:rPr>
          <w:rFonts w:hint="default" w:ascii="맑은 고딕" w:hAnsi="맑은 고딕" w:eastAsia="맑은 고딕"/>
          <w:b/>
          <w:color w:val="auto"/>
          <w:position w:val="0"/>
          <w:sz w:val="22"/>
          <w:szCs w:val="22"/>
        </w:rPr>
        <w:tab/>
      </w:r>
      <w:r>
        <w:rPr>
          <w:rFonts w:hint="default" w:ascii="맑은 고딕" w:hAnsi="맑은 고딕" w:eastAsia="맑은 고딕"/>
          <w:b/>
          <w:color w:val="auto"/>
          <w:position w:val="0"/>
          <w:sz w:val="22"/>
          <w:szCs w:val="22"/>
        </w:rPr>
        <w:fldChar w:fldCharType="end"/>
      </w:r>
    </w:p>
    <w:p>
      <w:pPr>
        <w:pStyle w:val="16"/>
        <w:numPr>
          <w:ilvl w:val="0"/>
          <w:numId w:val="0"/>
        </w:numPr>
        <w:tabs>
          <w:tab w:val="left" w:pos="600"/>
          <w:tab w:val="right" w:leader="dot" w:pos="9016"/>
        </w:tabs>
        <w:autoSpaceDE w:val="0"/>
        <w:autoSpaceDN w:val="0"/>
        <w:snapToGrid/>
        <w:spacing w:before="120" w:after="0" w:line="276" w:lineRule="auto"/>
        <w:ind w:right="0" w:firstLine="0"/>
        <w:jc w:val="left"/>
        <w:rPr>
          <w:rFonts w:hint="default" w:ascii="맑은 고딕" w:hAnsi="MS Mincho" w:eastAsia="MS Mincho"/>
          <w:b/>
          <w:color w:val="auto"/>
          <w:position w:val="0"/>
          <w:sz w:val="20"/>
          <w:szCs w:val="20"/>
        </w:rPr>
      </w:pPr>
      <w:r>
        <w:rPr>
          <w:rFonts w:hint="default" w:ascii="나눔고딕" w:hAnsi="맑은 고딕" w:eastAsia="맑은 고딕"/>
          <w:b/>
          <w:color w:val="auto"/>
          <w:position w:val="0"/>
          <w:sz w:val="24"/>
          <w:szCs w:val="24"/>
        </w:rPr>
        <w:fldChar w:fldCharType="begin"/>
      </w:r>
      <w:r>
        <w:instrText xml:space="preserve">PAGEREF  _Toc369871047\* MERGEFORMAT</w:instrText>
      </w:r>
      <w:r>
        <w:rPr>
          <w:rFonts w:hint="default" w:ascii="맑은 고딕" w:hAnsi="맑은 고딕" w:eastAsia="맑은 고딕"/>
          <w:b/>
          <w:color w:val="auto"/>
          <w:position w:val="0"/>
          <w:sz w:val="24"/>
          <w:szCs w:val="24"/>
        </w:rPr>
        <w:instrText xml:space="preserve">7.</w:instrText>
      </w:r>
      <w:r>
        <w:rPr>
          <w:rFonts w:hint="default" w:ascii="맑은 고딕" w:hAnsi="MS Mincho" w:eastAsia="MS Mincho"/>
          <w:b/>
          <w:color w:val="auto"/>
          <w:position w:val="0"/>
          <w:sz w:val="20"/>
          <w:szCs w:val="20"/>
        </w:rPr>
        <w:tab/>
      </w:r>
      <w:r>
        <w:fldChar w:fldCharType="separate"/>
      </w:r>
      <w:r>
        <w:rPr>
          <w:rFonts w:hint="default" w:ascii="맑은 고딕" w:hAnsi="맑은 고딕" w:eastAsia="맑은 고딕"/>
          <w:b/>
          <w:color w:val="auto"/>
          <w:position w:val="0"/>
          <w:sz w:val="24"/>
          <w:szCs w:val="24"/>
        </w:rPr>
        <w:t>Implementation Spec</w:t>
      </w:r>
      <w:r>
        <w:rPr>
          <w:rFonts w:hint="default" w:ascii="맑은 고딕" w:hAnsi="맑은 고딕" w:eastAsia="맑은 고딕"/>
          <w:b/>
          <w:color w:val="auto"/>
          <w:position w:val="0"/>
          <w:sz w:val="24"/>
          <w:szCs w:val="24"/>
        </w:rPr>
        <w:tab/>
      </w:r>
      <w:r>
        <w:rPr>
          <w:rFonts w:hint="default" w:ascii="맑은 고딕" w:hAnsi="맑은 고딕" w:eastAsia="맑은 고딕"/>
          <w:b/>
          <w:color w:val="auto"/>
          <w:position w:val="0"/>
          <w:sz w:val="24"/>
          <w:szCs w:val="24"/>
        </w:rPr>
        <w:fldChar w:fldCharType="end"/>
      </w:r>
    </w:p>
    <w:p>
      <w:pPr>
        <w:pStyle w:val="17"/>
        <w:numPr>
          <w:ilvl w:val="0"/>
          <w:numId w:val="0"/>
        </w:numPr>
        <w:autoSpaceDE w:val="0"/>
        <w:autoSpaceDN w:val="0"/>
        <w:snapToGrid/>
        <w:spacing w:before="0" w:after="0" w:line="276" w:lineRule="auto"/>
        <w:ind w:left="200" w:right="0" w:firstLine="0"/>
        <w:jc w:val="left"/>
        <w:rPr>
          <w:rFonts w:hint="default" w:ascii="맑은 고딕" w:hAnsi="MS Mincho" w:eastAsia="MS Mincho"/>
          <w:b/>
          <w:color w:val="auto"/>
          <w:position w:val="0"/>
          <w:sz w:val="20"/>
          <w:szCs w:val="20"/>
        </w:rPr>
      </w:pPr>
      <w:r>
        <w:rPr>
          <w:rFonts w:hint="default" w:ascii="나눔고딕" w:hAnsi="맑은 고딕" w:eastAsia="맑은 고딕"/>
          <w:b/>
          <w:color w:val="auto"/>
          <w:position w:val="0"/>
          <w:sz w:val="22"/>
          <w:szCs w:val="22"/>
        </w:rPr>
        <w:fldChar w:fldCharType="begin"/>
      </w:r>
      <w:r>
        <w:instrText xml:space="preserve">PAGEREF  _Toc369871048\* MERGEFORMAT</w:instrText>
      </w:r>
      <w:r>
        <w:rPr>
          <w:rFonts w:hint="default" w:ascii="맑은 고딕" w:hAnsi="맑은 고딕" w:eastAsia="맑은 고딕"/>
          <w:b/>
          <w:color w:val="auto"/>
          <w:position w:val="0"/>
          <w:sz w:val="22"/>
          <w:szCs w:val="22"/>
        </w:rPr>
        <w:instrText xml:space="preserve">A.</w:instrText>
      </w:r>
      <w:r>
        <w:rPr>
          <w:rFonts w:hint="default" w:ascii="맑은 고딕" w:hAnsi="MS Mincho" w:eastAsia="MS Mincho"/>
          <w:b/>
          <w:color w:val="auto"/>
          <w:position w:val="0"/>
          <w:sz w:val="20"/>
          <w:szCs w:val="20"/>
        </w:rPr>
        <w:tab/>
      </w:r>
      <w:r>
        <w:fldChar w:fldCharType="separate"/>
      </w:r>
      <w:r>
        <w:rPr>
          <w:rFonts w:hint="default" w:ascii="맑은 고딕" w:hAnsi="맑은 고딕" w:eastAsia="맑은 고딕"/>
          <w:b/>
          <w:color w:val="auto"/>
          <w:position w:val="0"/>
          <w:sz w:val="22"/>
          <w:szCs w:val="22"/>
        </w:rPr>
        <w:t>Input/Output Interface</w:t>
      </w:r>
      <w:r>
        <w:rPr>
          <w:rFonts w:hint="default" w:ascii="맑은 고딕" w:hAnsi="맑은 고딕" w:eastAsia="맑은 고딕"/>
          <w:b/>
          <w:color w:val="auto"/>
          <w:position w:val="0"/>
          <w:sz w:val="22"/>
          <w:szCs w:val="22"/>
        </w:rPr>
        <w:tab/>
      </w:r>
      <w:r>
        <w:rPr>
          <w:rFonts w:hint="default" w:ascii="맑은 고딕" w:hAnsi="맑은 고딕" w:eastAsia="맑은 고딕"/>
          <w:b/>
          <w:color w:val="auto"/>
          <w:position w:val="0"/>
          <w:sz w:val="22"/>
          <w:szCs w:val="22"/>
        </w:rPr>
        <w:fldChar w:fldCharType="end"/>
      </w:r>
    </w:p>
    <w:p>
      <w:pPr>
        <w:pStyle w:val="17"/>
        <w:numPr>
          <w:ilvl w:val="0"/>
          <w:numId w:val="0"/>
        </w:numPr>
        <w:autoSpaceDE w:val="0"/>
        <w:autoSpaceDN w:val="0"/>
        <w:snapToGrid/>
        <w:spacing w:before="0" w:after="0" w:line="276" w:lineRule="auto"/>
        <w:ind w:left="200" w:right="0" w:firstLine="0"/>
        <w:jc w:val="left"/>
        <w:rPr>
          <w:rFonts w:hint="default" w:ascii="맑은 고딕" w:hAnsi="MS Mincho" w:eastAsia="MS Mincho"/>
          <w:b/>
          <w:color w:val="auto"/>
          <w:position w:val="0"/>
          <w:sz w:val="20"/>
          <w:szCs w:val="20"/>
        </w:rPr>
      </w:pPr>
      <w:r>
        <w:rPr>
          <w:rFonts w:hint="default" w:ascii="나눔고딕" w:hAnsi="맑은 고딕" w:eastAsia="맑은 고딕"/>
          <w:b/>
          <w:color w:val="auto"/>
          <w:position w:val="0"/>
          <w:sz w:val="22"/>
          <w:szCs w:val="22"/>
        </w:rPr>
        <w:fldChar w:fldCharType="begin"/>
      </w:r>
      <w:r>
        <w:instrText xml:space="preserve">PAGEREF  _Toc369871049\* MERGEFORMAT</w:instrText>
      </w:r>
      <w:r>
        <w:rPr>
          <w:rFonts w:hint="default" w:ascii="맑은 고딕" w:hAnsi="맑은 고딕" w:eastAsia="맑은 고딕"/>
          <w:b/>
          <w:color w:val="auto"/>
          <w:position w:val="0"/>
          <w:sz w:val="22"/>
          <w:szCs w:val="22"/>
        </w:rPr>
        <w:instrText xml:space="preserve">B.</w:instrText>
      </w:r>
      <w:r>
        <w:rPr>
          <w:rFonts w:hint="default" w:ascii="맑은 고딕" w:hAnsi="MS Mincho" w:eastAsia="MS Mincho"/>
          <w:b/>
          <w:color w:val="auto"/>
          <w:position w:val="0"/>
          <w:sz w:val="20"/>
          <w:szCs w:val="20"/>
        </w:rPr>
        <w:tab/>
      </w:r>
      <w:r>
        <w:fldChar w:fldCharType="separate"/>
      </w:r>
      <w:r>
        <w:rPr>
          <w:rFonts w:hint="default" w:ascii="맑은 고딕" w:hAnsi="맑은 고딕" w:eastAsia="맑은 고딕"/>
          <w:b/>
          <w:color w:val="auto"/>
          <w:position w:val="0"/>
          <w:sz w:val="22"/>
          <w:szCs w:val="22"/>
        </w:rPr>
        <w:t>Inter Module Communication Interface</w:t>
      </w:r>
      <w:r>
        <w:rPr>
          <w:rFonts w:hint="default" w:ascii="맑은 고딕" w:hAnsi="맑은 고딕" w:eastAsia="맑은 고딕"/>
          <w:b/>
          <w:color w:val="auto"/>
          <w:position w:val="0"/>
          <w:sz w:val="22"/>
          <w:szCs w:val="22"/>
        </w:rPr>
        <w:tab/>
      </w:r>
      <w:r>
        <w:rPr>
          <w:rFonts w:hint="default" w:ascii="맑은 고딕" w:hAnsi="맑은 고딕" w:eastAsia="맑은 고딕"/>
          <w:b/>
          <w:color w:val="auto"/>
          <w:position w:val="0"/>
          <w:sz w:val="22"/>
          <w:szCs w:val="22"/>
        </w:rPr>
        <w:fldChar w:fldCharType="end"/>
      </w:r>
    </w:p>
    <w:p>
      <w:pPr>
        <w:pStyle w:val="17"/>
        <w:numPr>
          <w:ilvl w:val="0"/>
          <w:numId w:val="0"/>
        </w:numPr>
        <w:autoSpaceDE w:val="0"/>
        <w:autoSpaceDN w:val="0"/>
        <w:snapToGrid/>
        <w:spacing w:before="0" w:after="0" w:line="276" w:lineRule="auto"/>
        <w:ind w:left="200" w:right="0" w:firstLine="0"/>
        <w:jc w:val="left"/>
        <w:rPr>
          <w:rFonts w:hint="default" w:ascii="맑은 고딕" w:hAnsi="MS Mincho" w:eastAsia="MS Mincho"/>
          <w:b/>
          <w:color w:val="auto"/>
          <w:position w:val="0"/>
          <w:sz w:val="20"/>
          <w:szCs w:val="20"/>
        </w:rPr>
      </w:pPr>
      <w:r>
        <w:rPr>
          <w:rFonts w:hint="default" w:ascii="나눔고딕" w:hAnsi="맑은 고딕" w:eastAsia="맑은 고딕"/>
          <w:b/>
          <w:color w:val="auto"/>
          <w:position w:val="0"/>
          <w:sz w:val="22"/>
          <w:szCs w:val="22"/>
        </w:rPr>
        <w:fldChar w:fldCharType="begin"/>
      </w:r>
      <w:r>
        <w:instrText xml:space="preserve">PAGEREF  _Toc369871050\* MERGEFORMAT</w:instrText>
      </w:r>
      <w:r>
        <w:rPr>
          <w:rFonts w:hint="default" w:ascii="맑은 고딕" w:hAnsi="맑은 고딕" w:eastAsia="맑은 고딕"/>
          <w:b/>
          <w:color w:val="auto"/>
          <w:position w:val="0"/>
          <w:sz w:val="22"/>
          <w:szCs w:val="22"/>
        </w:rPr>
        <w:instrText xml:space="preserve">C.</w:instrText>
      </w:r>
      <w:r>
        <w:rPr>
          <w:rFonts w:hint="default" w:ascii="맑은 고딕" w:hAnsi="MS Mincho" w:eastAsia="MS Mincho"/>
          <w:b/>
          <w:color w:val="auto"/>
          <w:position w:val="0"/>
          <w:sz w:val="20"/>
          <w:szCs w:val="20"/>
        </w:rPr>
        <w:tab/>
      </w:r>
      <w:r>
        <w:fldChar w:fldCharType="separate"/>
      </w:r>
      <w:r>
        <w:rPr>
          <w:rFonts w:hint="default" w:ascii="맑은 고딕" w:hAnsi="맑은 고딕" w:eastAsia="맑은 고딕"/>
          <w:b/>
          <w:color w:val="auto"/>
          <w:position w:val="0"/>
          <w:sz w:val="22"/>
          <w:szCs w:val="22"/>
        </w:rPr>
        <w:t>Modules</w:t>
      </w:r>
      <w:r>
        <w:rPr>
          <w:rFonts w:hint="default" w:ascii="맑은 고딕" w:hAnsi="맑은 고딕" w:eastAsia="맑은 고딕"/>
          <w:b/>
          <w:color w:val="auto"/>
          <w:position w:val="0"/>
          <w:sz w:val="22"/>
          <w:szCs w:val="22"/>
        </w:rPr>
        <w:tab/>
      </w:r>
      <w:r>
        <w:rPr>
          <w:rFonts w:hint="default" w:ascii="맑은 고딕" w:hAnsi="맑은 고딕" w:eastAsia="맑은 고딕"/>
          <w:b/>
          <w:color w:val="auto"/>
          <w:position w:val="0"/>
          <w:sz w:val="22"/>
          <w:szCs w:val="22"/>
        </w:rPr>
        <w:fldChar w:fldCharType="end"/>
      </w:r>
    </w:p>
    <w:p>
      <w:pPr>
        <w:pStyle w:val="16"/>
        <w:numPr>
          <w:ilvl w:val="0"/>
          <w:numId w:val="0"/>
        </w:numPr>
        <w:tabs>
          <w:tab w:val="left" w:pos="600"/>
          <w:tab w:val="right" w:leader="dot" w:pos="9016"/>
        </w:tabs>
        <w:autoSpaceDE w:val="0"/>
        <w:autoSpaceDN w:val="0"/>
        <w:snapToGrid/>
        <w:spacing w:before="120" w:after="0" w:line="276" w:lineRule="auto"/>
        <w:ind w:right="0" w:firstLine="0"/>
        <w:jc w:val="left"/>
        <w:rPr>
          <w:rFonts w:hint="default" w:ascii="맑은 고딕" w:hAnsi="MS Mincho" w:eastAsia="MS Mincho"/>
          <w:b/>
          <w:color w:val="auto"/>
          <w:position w:val="0"/>
          <w:sz w:val="20"/>
          <w:szCs w:val="20"/>
        </w:rPr>
      </w:pPr>
      <w:r>
        <w:rPr>
          <w:rFonts w:hint="default" w:ascii="나눔고딕" w:hAnsi="맑은 고딕" w:eastAsia="맑은 고딕"/>
          <w:b/>
          <w:color w:val="auto"/>
          <w:position w:val="0"/>
          <w:sz w:val="24"/>
          <w:szCs w:val="24"/>
        </w:rPr>
        <w:fldChar w:fldCharType="begin"/>
      </w:r>
      <w:r>
        <w:instrText xml:space="preserve">PAGEREF  _Toc369871051\* MERGEFORMAT</w:instrText>
      </w:r>
      <w:r>
        <w:rPr>
          <w:rFonts w:hint="default" w:ascii="맑은 고딕" w:hAnsi="맑은 고딕" w:eastAsia="맑은 고딕"/>
          <w:b/>
          <w:color w:val="auto"/>
          <w:position w:val="0"/>
          <w:sz w:val="24"/>
          <w:szCs w:val="24"/>
        </w:rPr>
        <w:instrText xml:space="preserve">8.</w:instrText>
      </w:r>
      <w:r>
        <w:rPr>
          <w:rFonts w:hint="default" w:ascii="맑은 고딕" w:hAnsi="MS Mincho" w:eastAsia="MS Mincho"/>
          <w:b/>
          <w:color w:val="auto"/>
          <w:position w:val="0"/>
          <w:sz w:val="20"/>
          <w:szCs w:val="20"/>
        </w:rPr>
        <w:tab/>
      </w:r>
      <w:r>
        <w:fldChar w:fldCharType="separate"/>
      </w:r>
      <w:r>
        <w:rPr>
          <w:rFonts w:hint="default" w:ascii="맑은 고딕" w:hAnsi="맑은 고딕" w:eastAsia="맑은 고딕"/>
          <w:b/>
          <w:color w:val="auto"/>
          <w:position w:val="0"/>
          <w:sz w:val="24"/>
          <w:szCs w:val="24"/>
        </w:rPr>
        <w:t>Current Status</w:t>
      </w:r>
      <w:r>
        <w:rPr>
          <w:rFonts w:hint="default" w:ascii="맑은 고딕" w:hAnsi="맑은 고딕" w:eastAsia="맑은 고딕"/>
          <w:b/>
          <w:color w:val="auto"/>
          <w:position w:val="0"/>
          <w:sz w:val="24"/>
          <w:szCs w:val="24"/>
        </w:rPr>
        <w:tab/>
      </w:r>
      <w:r>
        <w:rPr>
          <w:rFonts w:hint="default" w:ascii="맑은 고딕" w:hAnsi="맑은 고딕" w:eastAsia="맑은 고딕"/>
          <w:b/>
          <w:color w:val="auto"/>
          <w:position w:val="0"/>
          <w:sz w:val="24"/>
          <w:szCs w:val="24"/>
        </w:rPr>
        <w:fldChar w:fldCharType="end"/>
      </w:r>
    </w:p>
    <w:p>
      <w:pPr>
        <w:pStyle w:val="16"/>
        <w:numPr>
          <w:ilvl w:val="0"/>
          <w:numId w:val="0"/>
        </w:numPr>
        <w:tabs>
          <w:tab w:val="left" w:pos="600"/>
          <w:tab w:val="right" w:leader="dot" w:pos="9016"/>
        </w:tabs>
        <w:autoSpaceDE w:val="0"/>
        <w:autoSpaceDN w:val="0"/>
        <w:snapToGrid/>
        <w:spacing w:before="120" w:after="0" w:line="276" w:lineRule="auto"/>
        <w:ind w:right="0" w:firstLine="0"/>
        <w:jc w:val="left"/>
        <w:rPr>
          <w:rFonts w:hint="default" w:ascii="맑은 고딕" w:hAnsi="MS Mincho" w:eastAsia="MS Mincho"/>
          <w:b/>
          <w:color w:val="auto"/>
          <w:position w:val="0"/>
          <w:sz w:val="20"/>
          <w:szCs w:val="20"/>
        </w:rPr>
      </w:pPr>
      <w:r>
        <w:rPr>
          <w:rFonts w:hint="default" w:ascii="나눔고딕" w:hAnsi="맑은 고딕" w:eastAsia="맑은 고딕"/>
          <w:b/>
          <w:color w:val="auto"/>
          <w:position w:val="0"/>
          <w:sz w:val="24"/>
          <w:szCs w:val="24"/>
        </w:rPr>
        <w:fldChar w:fldCharType="begin"/>
      </w:r>
      <w:r>
        <w:instrText xml:space="preserve">PAGEREF  _Toc369871052\* MERGEFORMAT</w:instrText>
      </w:r>
      <w:r>
        <w:rPr>
          <w:rFonts w:hint="default" w:ascii="맑은 고딕" w:hAnsi="맑은 고딕" w:eastAsia="맑은 고딕"/>
          <w:b/>
          <w:color w:val="auto"/>
          <w:position w:val="0"/>
          <w:sz w:val="24"/>
          <w:szCs w:val="24"/>
        </w:rPr>
        <w:instrText xml:space="preserve">9.</w:instrText>
      </w:r>
      <w:r>
        <w:rPr>
          <w:rFonts w:hint="default" w:ascii="맑은 고딕" w:hAnsi="MS Mincho" w:eastAsia="MS Mincho"/>
          <w:b/>
          <w:color w:val="auto"/>
          <w:position w:val="0"/>
          <w:sz w:val="20"/>
          <w:szCs w:val="20"/>
        </w:rPr>
        <w:tab/>
      </w:r>
      <w:r>
        <w:fldChar w:fldCharType="separate"/>
      </w:r>
      <w:r>
        <w:rPr>
          <w:rFonts w:hint="default" w:ascii="맑은 고딕" w:hAnsi="맑은 고딕" w:eastAsia="맑은 고딕"/>
          <w:b/>
          <w:color w:val="auto"/>
          <w:position w:val="0"/>
          <w:sz w:val="24"/>
          <w:szCs w:val="24"/>
        </w:rPr>
        <w:t>Future Work</w:t>
      </w:r>
      <w:r>
        <w:rPr>
          <w:rFonts w:hint="default" w:ascii="맑은 고딕" w:hAnsi="맑은 고딕" w:eastAsia="맑은 고딕"/>
          <w:b/>
          <w:color w:val="auto"/>
          <w:position w:val="0"/>
          <w:sz w:val="24"/>
          <w:szCs w:val="24"/>
        </w:rPr>
        <w:tab/>
      </w:r>
      <w:r>
        <w:rPr>
          <w:rFonts w:hint="default" w:ascii="맑은 고딕" w:hAnsi="맑은 고딕" w:eastAsia="맑은 고딕"/>
          <w:b/>
          <w:color w:val="auto"/>
          <w:position w:val="0"/>
          <w:sz w:val="24"/>
          <w:szCs w:val="24"/>
        </w:rPr>
        <w:fldChar w:fldCharType="end"/>
      </w:r>
    </w:p>
    <w:p>
      <w:pPr>
        <w:pStyle w:val="16"/>
        <w:numPr>
          <w:ilvl w:val="0"/>
          <w:numId w:val="0"/>
        </w:numPr>
        <w:tabs>
          <w:tab w:val="left" w:pos="600"/>
          <w:tab w:val="right" w:leader="dot" w:pos="9016"/>
        </w:tabs>
        <w:autoSpaceDE w:val="0"/>
        <w:autoSpaceDN w:val="0"/>
        <w:snapToGrid/>
        <w:spacing w:before="120" w:after="0" w:line="276" w:lineRule="auto"/>
        <w:ind w:right="0" w:firstLine="0"/>
        <w:jc w:val="left"/>
        <w:rPr>
          <w:rFonts w:hint="default" w:ascii="맑은 고딕" w:hAnsi="MS Mincho" w:eastAsia="MS Mincho"/>
          <w:b/>
          <w:color w:val="auto"/>
          <w:position w:val="0"/>
          <w:sz w:val="20"/>
          <w:szCs w:val="20"/>
        </w:rPr>
      </w:pPr>
      <w:r>
        <w:rPr>
          <w:rFonts w:hint="default" w:ascii="나눔고딕" w:hAnsi="맑은 고딕" w:eastAsia="맑은 고딕"/>
          <w:b/>
          <w:color w:val="auto"/>
          <w:position w:val="0"/>
          <w:sz w:val="24"/>
          <w:szCs w:val="24"/>
        </w:rPr>
        <w:fldChar w:fldCharType="begin"/>
      </w:r>
      <w:r>
        <w:instrText xml:space="preserve">PAGEREF  _Toc369871053\* MERGEFORMAT</w:instrText>
      </w:r>
      <w:r>
        <w:rPr>
          <w:rFonts w:hint="default" w:ascii="맑은 고딕" w:hAnsi="맑은 고딕" w:eastAsia="맑은 고딕"/>
          <w:b/>
          <w:color w:val="auto"/>
          <w:position w:val="0"/>
          <w:sz w:val="24"/>
          <w:szCs w:val="24"/>
        </w:rPr>
        <w:instrText xml:space="preserve">10.</w:instrText>
      </w:r>
      <w:r>
        <w:rPr>
          <w:rFonts w:hint="default" w:ascii="맑은 고딕" w:hAnsi="MS Mincho" w:eastAsia="MS Mincho"/>
          <w:b/>
          <w:color w:val="auto"/>
          <w:position w:val="0"/>
          <w:sz w:val="20"/>
          <w:szCs w:val="20"/>
        </w:rPr>
        <w:tab/>
      </w:r>
      <w:r>
        <w:fldChar w:fldCharType="separate"/>
      </w:r>
      <w:r>
        <w:rPr>
          <w:rFonts w:hint="default" w:ascii="맑은 고딕" w:hAnsi="맑은 고딕" w:eastAsia="맑은 고딕"/>
          <w:b/>
          <w:color w:val="auto"/>
          <w:position w:val="0"/>
          <w:sz w:val="24"/>
          <w:szCs w:val="24"/>
        </w:rPr>
        <w:t>Division &amp; Assignment of Work</w:t>
      </w:r>
      <w:r>
        <w:rPr>
          <w:rFonts w:hint="default" w:ascii="맑은 고딕" w:hAnsi="맑은 고딕" w:eastAsia="맑은 고딕"/>
          <w:b/>
          <w:color w:val="auto"/>
          <w:position w:val="0"/>
          <w:sz w:val="24"/>
          <w:szCs w:val="24"/>
        </w:rPr>
        <w:tab/>
      </w:r>
      <w:r>
        <w:rPr>
          <w:rFonts w:hint="default" w:ascii="맑은 고딕" w:hAnsi="맑은 고딕" w:eastAsia="맑은 고딕"/>
          <w:b/>
          <w:color w:val="auto"/>
          <w:position w:val="0"/>
          <w:sz w:val="24"/>
          <w:szCs w:val="24"/>
        </w:rPr>
        <w:fldChar w:fldCharType="end"/>
      </w:r>
    </w:p>
    <w:p>
      <w:pPr>
        <w:pStyle w:val="16"/>
        <w:numPr>
          <w:ilvl w:val="0"/>
          <w:numId w:val="0"/>
        </w:numPr>
        <w:tabs>
          <w:tab w:val="left" w:pos="600"/>
          <w:tab w:val="right" w:leader="dot" w:pos="9016"/>
        </w:tabs>
        <w:autoSpaceDE w:val="0"/>
        <w:autoSpaceDN w:val="0"/>
        <w:snapToGrid/>
        <w:spacing w:before="120" w:after="0" w:line="276" w:lineRule="auto"/>
        <w:ind w:right="0" w:firstLine="0"/>
        <w:jc w:val="left"/>
        <w:rPr>
          <w:rFonts w:hint="default" w:ascii="맑은 고딕" w:hAnsi="MS Mincho" w:eastAsia="MS Mincho"/>
          <w:b/>
          <w:color w:val="auto"/>
          <w:position w:val="0"/>
          <w:sz w:val="20"/>
          <w:szCs w:val="20"/>
        </w:rPr>
      </w:pPr>
      <w:r>
        <w:rPr>
          <w:rFonts w:hint="default" w:ascii="나눔고딕" w:hAnsi="맑은 고딕" w:eastAsia="맑은 고딕"/>
          <w:b/>
          <w:color w:val="auto"/>
          <w:position w:val="0"/>
          <w:sz w:val="24"/>
          <w:szCs w:val="24"/>
        </w:rPr>
        <w:fldChar w:fldCharType="begin"/>
      </w:r>
      <w:r>
        <w:instrText xml:space="preserve">PAGEREF  _Toc369871054\* MERGEFORMAT</w:instrText>
      </w:r>
      <w:r>
        <w:rPr>
          <w:rFonts w:hint="default" w:ascii="맑은 고딕" w:hAnsi="맑은 고딕" w:eastAsia="맑은 고딕"/>
          <w:b/>
          <w:color w:val="auto"/>
          <w:position w:val="0"/>
          <w:sz w:val="24"/>
          <w:szCs w:val="24"/>
        </w:rPr>
        <w:instrText xml:space="preserve">11.</w:instrText>
      </w:r>
      <w:r>
        <w:rPr>
          <w:rFonts w:hint="default" w:ascii="맑은 고딕" w:hAnsi="MS Mincho" w:eastAsia="MS Mincho"/>
          <w:b/>
          <w:color w:val="auto"/>
          <w:position w:val="0"/>
          <w:sz w:val="20"/>
          <w:szCs w:val="20"/>
        </w:rPr>
        <w:tab/>
      </w:r>
      <w:r>
        <w:fldChar w:fldCharType="separate"/>
      </w:r>
      <w:r>
        <w:rPr>
          <w:rFonts w:hint="default" w:ascii="맑은 고딕" w:hAnsi="맑은 고딕" w:eastAsia="맑은 고딕"/>
          <w:b/>
          <w:color w:val="auto"/>
          <w:position w:val="0"/>
          <w:sz w:val="24"/>
          <w:szCs w:val="24"/>
        </w:rPr>
        <w:t>Schedule</w:t>
      </w:r>
      <w:r>
        <w:rPr>
          <w:rFonts w:hint="default" w:ascii="맑은 고딕" w:hAnsi="맑은 고딕" w:eastAsia="맑은 고딕"/>
          <w:b/>
          <w:color w:val="auto"/>
          <w:position w:val="0"/>
          <w:sz w:val="24"/>
          <w:szCs w:val="24"/>
        </w:rPr>
        <w:tab/>
      </w:r>
      <w:r>
        <w:rPr>
          <w:rFonts w:hint="default" w:ascii="맑은 고딕" w:hAnsi="맑은 고딕" w:eastAsia="맑은 고딕"/>
          <w:b/>
          <w:color w:val="auto"/>
          <w:position w:val="0"/>
          <w:sz w:val="24"/>
          <w:szCs w:val="24"/>
        </w:rPr>
        <w:fldChar w:fldCharType="end"/>
      </w:r>
    </w:p>
    <w:p>
      <w:pPr>
        <w:pStyle w:val="16"/>
        <w:numPr>
          <w:ilvl w:val="0"/>
          <w:numId w:val="0"/>
        </w:numPr>
        <w:tabs>
          <w:tab w:val="left" w:pos="600"/>
          <w:tab w:val="right" w:leader="dot" w:pos="9016"/>
        </w:tabs>
        <w:autoSpaceDE w:val="0"/>
        <w:autoSpaceDN w:val="0"/>
        <w:snapToGrid/>
        <w:spacing w:before="120" w:after="0" w:line="276" w:lineRule="auto"/>
        <w:ind w:right="0" w:firstLine="0"/>
        <w:jc w:val="left"/>
        <w:rPr>
          <w:rFonts w:hint="default" w:ascii="맑은 고딕" w:hAnsi="MS Mincho" w:eastAsia="MS Mincho"/>
          <w:b/>
          <w:color w:val="auto"/>
          <w:position w:val="0"/>
          <w:sz w:val="20"/>
          <w:szCs w:val="20"/>
        </w:rPr>
      </w:pPr>
      <w:r>
        <w:rPr>
          <w:rFonts w:hint="default" w:ascii="나눔고딕" w:hAnsi="맑은 고딕" w:eastAsia="맑은 고딕"/>
          <w:b/>
          <w:color w:val="auto"/>
          <w:position w:val="0"/>
          <w:sz w:val="24"/>
          <w:szCs w:val="24"/>
        </w:rPr>
        <w:fldChar w:fldCharType="begin"/>
      </w:r>
      <w:r>
        <w:instrText xml:space="preserve">PAGEREF  _Toc369871055\* MERGEFORMAT</w:instrText>
      </w:r>
      <w:r>
        <w:rPr>
          <w:rFonts w:hint="default" w:ascii="Wingdings" w:hAnsi="Wingdings" w:eastAsia="Wingdings"/>
          <w:b/>
          <w:color w:val="auto"/>
          <w:position w:val="0"/>
          <w:sz w:val="24"/>
          <w:szCs w:val="24"/>
        </w:rPr>
        <w:instrText xml:space="preserve">u</w:instrText>
      </w:r>
      <w:r>
        <w:rPr>
          <w:rFonts w:hint="default" w:ascii="맑은 고딕" w:hAnsi="MS Mincho" w:eastAsia="MS Mincho"/>
          <w:b/>
          <w:color w:val="auto"/>
          <w:position w:val="0"/>
          <w:sz w:val="20"/>
          <w:szCs w:val="20"/>
        </w:rPr>
        <w:tab/>
      </w:r>
      <w:r>
        <w:fldChar w:fldCharType="separate"/>
      </w:r>
      <w:r>
        <w:rPr>
          <w:rFonts w:hint="default" w:ascii="맑은 고딕" w:hAnsi="맑은 고딕" w:eastAsia="맑은 고딕"/>
          <w:b/>
          <w:color w:val="auto"/>
          <w:position w:val="0"/>
          <w:sz w:val="24"/>
          <w:szCs w:val="24"/>
        </w:rPr>
        <w:t>[Appendix] Detailed Implementation Spec</w:t>
      </w:r>
      <w:r>
        <w:rPr>
          <w:rFonts w:hint="default" w:ascii="맑은 고딕" w:hAnsi="맑은 고딕" w:eastAsia="맑은 고딕"/>
          <w:b/>
          <w:color w:val="auto"/>
          <w:position w:val="0"/>
          <w:sz w:val="24"/>
          <w:szCs w:val="24"/>
        </w:rPr>
        <w:tab/>
      </w:r>
      <w:r>
        <w:rPr>
          <w:rFonts w:hint="default" w:ascii="맑은 고딕" w:hAnsi="맑은 고딕" w:eastAsia="맑은 고딕"/>
          <w:b/>
          <w:color w:val="auto"/>
          <w:position w:val="0"/>
          <w:sz w:val="24"/>
          <w:szCs w:val="24"/>
        </w:rPr>
        <w:fldChar w:fldCharType="end"/>
      </w:r>
    </w:p>
    <w:p>
      <w:pPr>
        <w:numPr>
          <w:ilvl w:val="0"/>
          <w:numId w:val="0"/>
        </w:numPr>
        <w:autoSpaceDE w:val="0"/>
        <w:autoSpaceDN w:val="0"/>
        <w:snapToGrid/>
        <w:spacing w:before="0" w:after="200" w:line="276" w:lineRule="auto"/>
        <w:ind w:right="0" w:firstLine="0"/>
        <w:jc w:val="both"/>
        <w:rPr>
          <w:rFonts w:hint="default" w:ascii="맑은 고딕" w:hAnsi="MS Mincho" w:eastAsia="MS Mincho"/>
          <w:color w:val="auto"/>
          <w:position w:val="0"/>
          <w:sz w:val="20"/>
          <w:szCs w:val="20"/>
        </w:rPr>
      </w:pPr>
      <w:r>
        <w:rPr>
          <w:rFonts w:hint="default" w:ascii="맑은 고딕" w:hAnsi="맑은 고딕" w:eastAsia="맑은 고딕"/>
          <w:color w:val="auto"/>
          <w:position w:val="0"/>
          <w:sz w:val="24"/>
          <w:szCs w:val="24"/>
        </w:rPr>
        <w:fldChar w:fldCharType="end"/>
      </w:r>
    </w:p>
    <w:p>
      <w:pPr>
        <w:numPr>
          <w:ilvl w:val="0"/>
          <w:numId w:val="0"/>
        </w:numPr>
        <w:autoSpaceDE/>
        <w:autoSpaceDN/>
        <w:snapToGrid/>
        <w:spacing w:before="0" w:after="200" w:line="276" w:lineRule="auto"/>
        <w:ind w:right="0" w:firstLine="0"/>
        <w:jc w:val="both"/>
        <w:rPr>
          <w:rFonts w:hint="default" w:ascii="맑은 고딕" w:hAnsi="맑은 고딕" w:eastAsia="맑은 고딕"/>
          <w:b/>
          <w:color w:val="auto"/>
          <w:position w:val="0"/>
          <w:sz w:val="20"/>
          <w:szCs w:val="20"/>
        </w:rPr>
      </w:pPr>
      <w:r>
        <w:br w:type="page"/>
      </w:r>
    </w:p>
    <w:p>
      <w:pPr>
        <w:pStyle w:val="2"/>
        <w:numPr>
          <w:ilvl w:val="0"/>
          <w:numId w:val="1"/>
        </w:numPr>
        <w:autoSpaceDE w:val="0"/>
        <w:autoSpaceDN w:val="0"/>
        <w:snapToGrid/>
        <w:spacing w:before="0" w:after="200" w:line="276" w:lineRule="auto"/>
        <w:ind w:left="800" w:right="0" w:hanging="400"/>
        <w:jc w:val="both"/>
        <w:outlineLvl w:val="0"/>
        <w:rPr>
          <w:rFonts w:hint="default" w:ascii="맑은 고딕" w:hAnsi="맑은 고딕" w:eastAsia="맑은 고딕"/>
          <w:b/>
          <w:color w:val="auto"/>
          <w:position w:val="0"/>
          <w:sz w:val="24"/>
          <w:szCs w:val="24"/>
        </w:rPr>
      </w:pPr>
      <w:bookmarkStart w:id="0" w:name="_Toc369871037"/>
      <w:r>
        <w:rPr>
          <w:rFonts w:hint="default" w:ascii="맑은 고딕" w:hAnsi="맑은 고딕" w:eastAsia="맑은 고딕"/>
          <w:b/>
          <w:color w:val="auto"/>
          <w:position w:val="0"/>
          <w:sz w:val="24"/>
          <w:szCs w:val="24"/>
        </w:rPr>
        <w:t>Abstract</w:t>
      </w:r>
      <w:bookmarkEnd w:id="0"/>
    </w:p>
    <w:p>
      <w:pPr>
        <w:ind w:leftChars="100" w:firstLine="780" w:firstLineChars="0"/>
        <w:rPr>
          <w:rFonts w:hint="default" w:ascii="맑은 고딕" w:hAnsi="맑은 고딕" w:eastAsia="맑은 고딕"/>
          <w:b/>
          <w:color w:val="auto"/>
          <w:position w:val="0"/>
          <w:sz w:val="24"/>
          <w:szCs w:val="24"/>
        </w:rPr>
      </w:pPr>
      <w:r>
        <w:rPr>
          <w:rFonts w:hint="default" w:eastAsia="맑은 고딕"/>
          <w:b/>
          <w:color w:val="auto"/>
          <w:position w:val="0"/>
          <w:sz w:val="24"/>
          <w:szCs w:val="24"/>
        </w:rPr>
        <w:t xml:space="preserve">문의 잠금을 풀때 비밀번호를 처야 해서 불편했던 순간이 누구나 한번 </w:t>
      </w:r>
      <w:r>
        <w:rPr>
          <w:rFonts w:hint="default" w:eastAsia="맑은 고딕"/>
          <w:b/>
          <w:color w:val="auto"/>
          <w:position w:val="0"/>
          <w:sz w:val="24"/>
          <w:szCs w:val="24"/>
        </w:rPr>
        <w:tab/>
      </w:r>
      <w:r>
        <w:rPr>
          <w:rFonts w:hint="default" w:eastAsia="맑은 고딕"/>
          <w:b/>
          <w:color w:val="auto"/>
          <w:position w:val="0"/>
          <w:sz w:val="24"/>
          <w:szCs w:val="24"/>
        </w:rPr>
        <w:t>쯤은 있을 것이다. 손대지 않고 잠금을 풀기 위해 블루투스와 스마트폰 어</w:t>
      </w:r>
      <w:r>
        <w:rPr>
          <w:rFonts w:hint="default" w:eastAsia="맑은 고딕"/>
          <w:b/>
          <w:color w:val="auto"/>
          <w:position w:val="0"/>
          <w:sz w:val="24"/>
          <w:szCs w:val="24"/>
        </w:rPr>
        <w:tab/>
      </w:r>
      <w:r>
        <w:rPr>
          <w:rFonts w:hint="default" w:eastAsia="맑은 고딕"/>
          <w:b/>
          <w:color w:val="auto"/>
          <w:position w:val="0"/>
          <w:sz w:val="24"/>
          <w:szCs w:val="24"/>
        </w:rPr>
        <w:t xml:space="preserve">플리케이션을 이용한 ‘스마트 도어’ 시스템을 소개한다. </w:t>
      </w:r>
    </w:p>
    <w:p>
      <w:pPr>
        <w:pStyle w:val="2"/>
        <w:numPr>
          <w:ilvl w:val="0"/>
          <w:numId w:val="1"/>
        </w:numPr>
        <w:autoSpaceDE w:val="0"/>
        <w:autoSpaceDN w:val="0"/>
        <w:snapToGrid/>
        <w:spacing w:before="0" w:after="200" w:line="276" w:lineRule="auto"/>
        <w:ind w:left="800" w:right="0" w:hanging="400"/>
        <w:jc w:val="both"/>
        <w:outlineLvl w:val="0"/>
        <w:rPr>
          <w:rFonts w:hint="default" w:ascii="맑은 고딕" w:hAnsi="맑은 고딕" w:eastAsia="맑은 고딕"/>
          <w:b/>
          <w:color w:val="auto"/>
          <w:position w:val="0"/>
          <w:sz w:val="24"/>
          <w:szCs w:val="24"/>
        </w:rPr>
      </w:pPr>
      <w:bookmarkStart w:id="1" w:name="_Toc369871038"/>
      <w:r>
        <w:rPr>
          <w:rFonts w:hint="default" w:ascii="맑은 고딕" w:hAnsi="맑은 고딕" w:eastAsia="맑은 고딕"/>
          <w:b/>
          <w:color w:val="auto"/>
          <w:position w:val="0"/>
          <w:sz w:val="24"/>
          <w:szCs w:val="24"/>
        </w:rPr>
        <w:t>Introduction</w:t>
      </w:r>
      <w:bookmarkEnd w:id="1"/>
    </w:p>
    <w:p>
      <w:pPr>
        <w:numPr>
          <w:ilvl w:val="0"/>
          <w:numId w:val="0"/>
        </w:numPr>
        <w:autoSpaceDE w:val="0"/>
        <w:autoSpaceDN w:val="0"/>
        <w:snapToGrid/>
        <w:spacing w:before="0" w:after="200" w:line="276" w:lineRule="auto"/>
        <w:ind w:left="480" w:right="0" w:firstLine="0"/>
        <w:jc w:val="both"/>
        <w:rPr>
          <w:rFonts w:hint="default" w:ascii="맑은 고딕" w:hAnsi="맑은 고딕" w:eastAsia="맑은 고딕"/>
          <w:color w:val="auto"/>
          <w:position w:val="0"/>
          <w:sz w:val="20"/>
          <w:szCs w:val="20"/>
        </w:rPr>
      </w:pPr>
      <w:r>
        <w:rPr>
          <w:rFonts w:hint="default" w:eastAsia="맑은 고딕"/>
          <w:color w:val="auto"/>
          <w:position w:val="0"/>
          <w:sz w:val="20"/>
          <w:szCs w:val="20"/>
        </w:rPr>
        <w:t>매일 들어가는 현관문, 번호키인 현관문을 열 때 번호조차 치기 귀찮을 때가 있다. 또, 두손 가득 장을 보고 돌아오면 현관문 비밀번호를 치기 위해 짐을 내려 놓아야 한다. 이런 불편함을 해결하기 위해 가까이만 가면 잠금이 자동으로 해제되는 스마트 도어 시스템을 제안한다.</w:t>
      </w:r>
    </w:p>
    <w:p>
      <w:pPr>
        <w:pStyle w:val="2"/>
        <w:numPr>
          <w:ilvl w:val="0"/>
          <w:numId w:val="1"/>
        </w:numPr>
        <w:autoSpaceDE w:val="0"/>
        <w:autoSpaceDN w:val="0"/>
        <w:snapToGrid/>
        <w:spacing w:before="0" w:after="200" w:line="276" w:lineRule="auto"/>
        <w:ind w:left="800" w:right="0" w:hanging="400"/>
        <w:jc w:val="both"/>
        <w:outlineLvl w:val="0"/>
        <w:rPr>
          <w:rFonts w:hint="default" w:ascii="맑은 고딕" w:hAnsi="맑은 고딕" w:eastAsia="맑은 고딕"/>
          <w:b/>
          <w:color w:val="auto"/>
          <w:position w:val="0"/>
          <w:sz w:val="24"/>
          <w:szCs w:val="24"/>
        </w:rPr>
      </w:pPr>
      <w:bookmarkStart w:id="2" w:name="_Toc369871039"/>
      <w:r>
        <w:rPr>
          <w:rFonts w:hint="default" w:ascii="맑은 고딕" w:hAnsi="맑은 고딕" w:eastAsia="맑은 고딕"/>
          <w:b/>
          <w:color w:val="auto"/>
          <w:position w:val="0"/>
          <w:sz w:val="24"/>
          <w:szCs w:val="24"/>
        </w:rPr>
        <w:t>Background Study</w:t>
      </w:r>
      <w:bookmarkEnd w:id="2"/>
    </w:p>
    <w:p>
      <w:pPr>
        <w:pStyle w:val="3"/>
        <w:numPr>
          <w:ilvl w:val="0"/>
          <w:numId w:val="2"/>
        </w:numPr>
        <w:autoSpaceDE w:val="0"/>
        <w:autoSpaceDN w:val="0"/>
        <w:snapToGrid/>
        <w:spacing w:before="0" w:after="200" w:line="276" w:lineRule="auto"/>
        <w:ind w:left="960" w:right="0" w:hanging="480"/>
        <w:jc w:val="both"/>
        <w:outlineLvl w:val="1"/>
        <w:rPr>
          <w:rFonts w:hint="default"/>
        </w:rPr>
      </w:pPr>
      <w:bookmarkStart w:id="3" w:name="_Toc369871040"/>
      <w:r>
        <w:rPr>
          <w:rFonts w:hint="default" w:ascii="맑은 고딕" w:hAnsi="맑은 고딕" w:eastAsia="맑은 고딕"/>
          <w:b/>
          <w:color w:val="auto"/>
          <w:position w:val="0"/>
          <w:sz w:val="22"/>
          <w:szCs w:val="22"/>
        </w:rPr>
        <w:t>관련 접근방법/기술 장단점 분석</w:t>
      </w:r>
      <w:bookmarkEnd w:id="3"/>
    </w:p>
    <w:p>
      <w:pPr>
        <w:numPr>
          <w:ilvl w:val="0"/>
          <w:numId w:val="3"/>
        </w:numPr>
        <w:ind w:firstLine="780" w:firstLineChars="0"/>
        <w:rPr>
          <w:rFonts w:hint="default" w:ascii="맑은 고딕" w:hAnsi="맑은 고딕" w:eastAsia="맑은 고딕"/>
          <w:b/>
          <w:color w:val="auto"/>
          <w:position w:val="0"/>
          <w:sz w:val="22"/>
          <w:szCs w:val="22"/>
          <w:vertAlign w:val="baseline"/>
        </w:rPr>
      </w:pPr>
      <w:r>
        <w:rPr>
          <w:rFonts w:hint="default" w:eastAsia="맑은 고딕"/>
          <w:b/>
          <w:color w:val="auto"/>
          <w:position w:val="0"/>
          <w:sz w:val="22"/>
          <w:szCs w:val="22"/>
        </w:rPr>
        <w:t>스마트 폰을 이용한 사용자의 위치 탐색</w:t>
      </w:r>
    </w:p>
    <w:tbl>
      <w:tblPr>
        <w:tblStyle w:val="30"/>
        <w:tblpPr w:leftFromText="180" w:rightFromText="180" w:vertAnchor="text" w:horzAnchor="page" w:tblpX="2528" w:tblpY="242"/>
        <w:tblOverlap w:val="never"/>
        <w:tblW w:w="8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0"/>
        <w:gridCol w:w="2000"/>
        <w:gridCol w:w="2000"/>
        <w:gridCol w:w="2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2000" w:type="dxa"/>
          </w:tcPr>
          <w:p>
            <w:pPr>
              <w:numPr>
                <w:ilvl w:val="0"/>
                <w:numId w:val="0"/>
              </w:numPr>
              <w:rPr>
                <w:rFonts w:hint="default" w:ascii="맑은 고딕" w:hAnsi="맑은 고딕" w:eastAsia="맑은 고딕"/>
                <w:b/>
                <w:color w:val="auto"/>
                <w:position w:val="0"/>
                <w:sz w:val="22"/>
                <w:szCs w:val="22"/>
                <w:vertAlign w:val="baseline"/>
              </w:rPr>
            </w:pPr>
            <w:r>
              <w:rPr>
                <w:rFonts w:hint="default" w:eastAsia="맑은 고딕"/>
                <w:b/>
                <w:color w:val="auto"/>
                <w:position w:val="0"/>
                <w:sz w:val="22"/>
                <w:szCs w:val="22"/>
                <w:vertAlign w:val="baseline"/>
              </w:rPr>
              <w:t>기술</w:t>
            </w:r>
          </w:p>
        </w:tc>
        <w:tc>
          <w:tcPr>
            <w:tcW w:w="2000" w:type="dxa"/>
          </w:tcPr>
          <w:p>
            <w:pPr>
              <w:numPr>
                <w:ilvl w:val="0"/>
                <w:numId w:val="0"/>
              </w:numPr>
              <w:rPr>
                <w:rFonts w:hint="default" w:ascii="맑은 고딕" w:hAnsi="맑은 고딕" w:eastAsia="맑은 고딕"/>
                <w:b/>
                <w:color w:val="auto"/>
                <w:position w:val="0"/>
                <w:sz w:val="22"/>
                <w:szCs w:val="22"/>
                <w:vertAlign w:val="baseline"/>
              </w:rPr>
            </w:pPr>
            <w:r>
              <w:rPr>
                <w:rFonts w:hint="default" w:eastAsia="맑은 고딕"/>
                <w:b/>
                <w:color w:val="auto"/>
                <w:position w:val="0"/>
                <w:sz w:val="22"/>
                <w:szCs w:val="22"/>
                <w:vertAlign w:val="baseline"/>
              </w:rPr>
              <w:t>설명</w:t>
            </w:r>
          </w:p>
        </w:tc>
        <w:tc>
          <w:tcPr>
            <w:tcW w:w="2000" w:type="dxa"/>
            <w:vAlign w:val="top"/>
          </w:tcPr>
          <w:p>
            <w:pPr>
              <w:numPr>
                <w:ilvl w:val="0"/>
                <w:numId w:val="0"/>
              </w:numPr>
              <w:ind w:left="0" w:leftChars="0" w:firstLine="0" w:firstLineChars="0"/>
              <w:rPr>
                <w:rFonts w:hint="default" w:ascii="맑은 고딕" w:hAnsi="맑은 고딕" w:eastAsia="맑은 고딕"/>
                <w:b/>
                <w:color w:val="auto"/>
                <w:position w:val="0"/>
                <w:sz w:val="22"/>
                <w:szCs w:val="22"/>
                <w:vertAlign w:val="baseline"/>
              </w:rPr>
            </w:pPr>
            <w:r>
              <w:rPr>
                <w:rFonts w:hint="default" w:eastAsia="맑은 고딕"/>
                <w:b/>
                <w:color w:val="auto"/>
                <w:position w:val="0"/>
                <w:sz w:val="22"/>
                <w:szCs w:val="22"/>
                <w:vertAlign w:val="baseline"/>
              </w:rPr>
              <w:t>장점</w:t>
            </w:r>
          </w:p>
        </w:tc>
        <w:tc>
          <w:tcPr>
            <w:tcW w:w="2000" w:type="dxa"/>
            <w:vAlign w:val="top"/>
          </w:tcPr>
          <w:p>
            <w:pPr>
              <w:numPr>
                <w:ilvl w:val="0"/>
                <w:numId w:val="0"/>
              </w:numPr>
              <w:ind w:left="0" w:leftChars="0" w:firstLine="0" w:firstLineChars="0"/>
              <w:rPr>
                <w:rFonts w:hint="default" w:eastAsia="맑은 고딕"/>
                <w:b/>
                <w:color w:val="auto"/>
                <w:position w:val="0"/>
                <w:sz w:val="22"/>
                <w:szCs w:val="22"/>
                <w:vertAlign w:val="baseline"/>
              </w:rPr>
            </w:pPr>
            <w:r>
              <w:rPr>
                <w:rFonts w:hint="default" w:eastAsia="맑은 고딕"/>
                <w:b/>
                <w:color w:val="auto"/>
                <w:position w:val="0"/>
                <w:sz w:val="22"/>
                <w:szCs w:val="22"/>
                <w:vertAlign w:val="baseline"/>
              </w:rPr>
              <w:t>단점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9" w:hRule="atLeast"/>
        </w:trPr>
        <w:tc>
          <w:tcPr>
            <w:tcW w:w="2000" w:type="dxa"/>
          </w:tcPr>
          <w:p>
            <w:pPr>
              <w:numPr>
                <w:ilvl w:val="0"/>
                <w:numId w:val="0"/>
              </w:numPr>
              <w:rPr>
                <w:rFonts w:hint="default" w:ascii="맑은 고딕" w:hAnsi="맑은 고딕" w:eastAsia="맑은 고딕"/>
                <w:b/>
                <w:color w:val="auto"/>
                <w:position w:val="0"/>
                <w:sz w:val="22"/>
                <w:szCs w:val="22"/>
                <w:vertAlign w:val="baseline"/>
              </w:rPr>
            </w:pPr>
            <w:r>
              <w:rPr>
                <w:rFonts w:hint="default" w:eastAsia="맑은 고딕"/>
                <w:b/>
                <w:color w:val="auto"/>
                <w:position w:val="0"/>
                <w:sz w:val="22"/>
                <w:szCs w:val="22"/>
                <w:vertAlign w:val="baseline"/>
              </w:rPr>
              <w:t>GPS</w:t>
            </w:r>
          </w:p>
        </w:tc>
        <w:tc>
          <w:tcPr>
            <w:tcW w:w="2000" w:type="dxa"/>
          </w:tcPr>
          <w:p>
            <w:pPr>
              <w:numPr>
                <w:ilvl w:val="0"/>
                <w:numId w:val="0"/>
              </w:numPr>
              <w:rPr>
                <w:rFonts w:hint="default" w:ascii="맑은 고딕" w:hAnsi="맑은 고딕" w:eastAsia="맑은 고딕"/>
                <w:b/>
                <w:color w:val="auto"/>
                <w:position w:val="0"/>
                <w:sz w:val="22"/>
                <w:szCs w:val="22"/>
                <w:vertAlign w:val="baseline"/>
              </w:rPr>
            </w:pPr>
            <w:r>
              <w:rPr>
                <w:rFonts w:hint="default" w:eastAsia="맑은 고딕"/>
                <w:b/>
                <w:color w:val="auto"/>
                <w:position w:val="0"/>
                <w:sz w:val="22"/>
                <w:szCs w:val="22"/>
                <w:vertAlign w:val="baseline"/>
              </w:rPr>
              <w:t>GPS위성의 정보를 받아 위치를 알려주는 시스템.</w:t>
            </w:r>
          </w:p>
        </w:tc>
        <w:tc>
          <w:tcPr>
            <w:tcW w:w="2000" w:type="dxa"/>
            <w:vAlign w:val="top"/>
          </w:tcPr>
          <w:p>
            <w:pPr>
              <w:numPr>
                <w:ilvl w:val="0"/>
                <w:numId w:val="0"/>
              </w:numPr>
              <w:ind w:left="0" w:leftChars="0" w:firstLine="0" w:firstLineChars="0"/>
              <w:rPr>
                <w:rFonts w:hint="default" w:ascii="맑은 고딕" w:hAnsi="맑은 고딕" w:eastAsia="맑은 고딕"/>
                <w:b/>
                <w:color w:val="auto"/>
                <w:position w:val="0"/>
                <w:sz w:val="22"/>
                <w:szCs w:val="22"/>
                <w:vertAlign w:val="baseline"/>
              </w:rPr>
            </w:pPr>
            <w:r>
              <w:rPr>
                <w:rFonts w:hint="default" w:eastAsia="맑은 고딕"/>
                <w:b/>
                <w:color w:val="auto"/>
                <w:position w:val="0"/>
                <w:sz w:val="22"/>
                <w:szCs w:val="22"/>
                <w:vertAlign w:val="baseline"/>
              </w:rPr>
              <w:t>구현이 간단하다.</w:t>
            </w:r>
          </w:p>
        </w:tc>
        <w:tc>
          <w:tcPr>
            <w:tcW w:w="2000" w:type="dxa"/>
            <w:vAlign w:val="top"/>
          </w:tcPr>
          <w:p>
            <w:pPr>
              <w:numPr>
                <w:ilvl w:val="0"/>
                <w:numId w:val="0"/>
              </w:numPr>
              <w:ind w:left="0" w:leftChars="0" w:firstLine="0" w:firstLineChars="0"/>
              <w:rPr>
                <w:rFonts w:hint="default" w:eastAsia="맑은 고딕"/>
                <w:b/>
                <w:color w:val="auto"/>
                <w:position w:val="0"/>
                <w:sz w:val="22"/>
                <w:szCs w:val="22"/>
                <w:vertAlign w:val="baseline"/>
              </w:rPr>
            </w:pPr>
            <w:r>
              <w:rPr>
                <w:rFonts w:hint="default" w:eastAsia="맑은 고딕"/>
                <w:b/>
                <w:color w:val="auto"/>
                <w:position w:val="0"/>
                <w:sz w:val="22"/>
                <w:szCs w:val="22"/>
                <w:vertAlign w:val="baseline"/>
              </w:rPr>
              <w:t>실내에서 잘 동작하지 않는다.</w:t>
            </w:r>
          </w:p>
          <w:p>
            <w:pPr>
              <w:numPr>
                <w:ilvl w:val="0"/>
                <w:numId w:val="0"/>
              </w:numPr>
              <w:ind w:left="0" w:leftChars="0" w:firstLine="0" w:firstLineChars="0"/>
              <w:rPr>
                <w:rFonts w:hint="default" w:eastAsia="맑은 고딕"/>
                <w:b/>
                <w:color w:val="auto"/>
                <w:position w:val="0"/>
                <w:sz w:val="22"/>
                <w:szCs w:val="22"/>
                <w:vertAlign w:val="baseline"/>
              </w:rPr>
            </w:pPr>
            <w:r>
              <w:rPr>
                <w:rFonts w:hint="default" w:eastAsia="맑은 고딕"/>
                <w:b/>
                <w:color w:val="auto"/>
                <w:position w:val="0"/>
                <w:sz w:val="22"/>
                <w:szCs w:val="22"/>
                <w:vertAlign w:val="baseline"/>
              </w:rPr>
              <w:t>사용자가 GPS 기능을 켜놓아야 한다.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9" w:hRule="atLeast"/>
        </w:trPr>
        <w:tc>
          <w:tcPr>
            <w:tcW w:w="2000" w:type="dxa"/>
          </w:tcPr>
          <w:p>
            <w:pPr>
              <w:numPr>
                <w:ilvl w:val="0"/>
                <w:numId w:val="0"/>
              </w:numPr>
              <w:rPr>
                <w:rFonts w:hint="default" w:ascii="맑은 고딕" w:hAnsi="맑은 고딕" w:eastAsia="맑은 고딕"/>
                <w:b/>
                <w:color w:val="auto"/>
                <w:position w:val="0"/>
                <w:sz w:val="22"/>
                <w:szCs w:val="22"/>
                <w:vertAlign w:val="baseline"/>
              </w:rPr>
            </w:pPr>
            <w:r>
              <w:rPr>
                <w:rFonts w:hint="default" w:eastAsia="맑은 고딕"/>
                <w:b/>
                <w:color w:val="auto"/>
                <w:position w:val="0"/>
                <w:sz w:val="22"/>
                <w:szCs w:val="22"/>
                <w:vertAlign w:val="baseline"/>
              </w:rPr>
              <w:t>Bluetooth Beacon</w:t>
            </w:r>
          </w:p>
        </w:tc>
        <w:tc>
          <w:tcPr>
            <w:tcW w:w="2000" w:type="dxa"/>
          </w:tcPr>
          <w:p>
            <w:pPr>
              <w:numPr>
                <w:ilvl w:val="0"/>
                <w:numId w:val="0"/>
              </w:numPr>
              <w:rPr>
                <w:rFonts w:hint="default" w:ascii="맑은 고딕" w:hAnsi="맑은 고딕" w:eastAsia="맑은 고딕"/>
                <w:b/>
                <w:color w:val="auto"/>
                <w:position w:val="0"/>
                <w:sz w:val="22"/>
                <w:szCs w:val="22"/>
                <w:vertAlign w:val="baseline"/>
              </w:rPr>
            </w:pPr>
            <w:r>
              <w:rPr>
                <w:rFonts w:hint="default" w:eastAsia="맑은 고딕"/>
                <w:b/>
                <w:color w:val="auto"/>
                <w:position w:val="0"/>
                <w:sz w:val="22"/>
                <w:szCs w:val="22"/>
                <w:vertAlign w:val="baseline"/>
              </w:rPr>
              <w:t>Bluetooth Beacon에서 송신하는 신호를 받아 근처에 오면 정보를 알려주는 시스템.</w:t>
            </w:r>
          </w:p>
        </w:tc>
        <w:tc>
          <w:tcPr>
            <w:tcW w:w="2000" w:type="dxa"/>
          </w:tcPr>
          <w:p>
            <w:pPr>
              <w:numPr>
                <w:ilvl w:val="0"/>
                <w:numId w:val="0"/>
              </w:numPr>
              <w:rPr>
                <w:rFonts w:hint="default" w:ascii="맑은 고딕" w:hAnsi="맑은 고딕" w:eastAsia="맑은 고딕"/>
                <w:b/>
                <w:color w:val="auto"/>
                <w:position w:val="0"/>
                <w:sz w:val="22"/>
                <w:szCs w:val="22"/>
                <w:vertAlign w:val="baseline"/>
              </w:rPr>
            </w:pPr>
            <w:r>
              <w:rPr>
                <w:rFonts w:hint="default" w:eastAsia="맑은 고딕"/>
                <w:b/>
                <w:color w:val="auto"/>
                <w:position w:val="0"/>
                <w:sz w:val="22"/>
                <w:szCs w:val="22"/>
                <w:vertAlign w:val="baseline"/>
              </w:rPr>
              <w:t>실내, 근거리에서 GPS보다 오차가 작다.</w:t>
            </w:r>
          </w:p>
        </w:tc>
        <w:tc>
          <w:tcPr>
            <w:tcW w:w="2000" w:type="dxa"/>
          </w:tcPr>
          <w:p>
            <w:pPr>
              <w:numPr>
                <w:ilvl w:val="0"/>
                <w:numId w:val="0"/>
              </w:numPr>
              <w:rPr>
                <w:rFonts w:hint="default" w:ascii="맑은 고딕" w:hAnsi="맑은 고딕" w:eastAsia="맑은 고딕"/>
                <w:b/>
                <w:color w:val="auto"/>
                <w:position w:val="0"/>
                <w:sz w:val="22"/>
                <w:szCs w:val="22"/>
                <w:vertAlign w:val="baseline"/>
              </w:rPr>
            </w:pPr>
            <w:r>
              <w:rPr>
                <w:rFonts w:hint="default" w:eastAsia="맑은 고딕"/>
                <w:b/>
                <w:color w:val="auto"/>
                <w:position w:val="0"/>
                <w:sz w:val="22"/>
                <w:szCs w:val="22"/>
                <w:vertAlign w:val="baseline"/>
              </w:rPr>
              <w:t>먼 거리에서 오차가 크다.</w:t>
            </w:r>
            <w:r>
              <w:rPr>
                <w:rFonts w:hint="eastAsia" w:eastAsia="맑은 고딕"/>
                <w:b/>
                <w:color w:val="auto"/>
                <w:position w:val="0"/>
                <w:sz w:val="22"/>
                <w:szCs w:val="22"/>
                <w:vertAlign w:val="baseline"/>
                <w:lang w:val="en-US" w:eastAsia="ko-KR"/>
              </w:rPr>
              <w:t xml:space="preserve"> </w:t>
            </w:r>
            <w:r>
              <w:rPr>
                <w:rFonts w:hint="default" w:eastAsia="맑은 고딕"/>
                <w:b/>
                <w:color w:val="auto"/>
                <w:position w:val="0"/>
                <w:sz w:val="22"/>
                <w:szCs w:val="22"/>
                <w:vertAlign w:val="baseline"/>
              </w:rPr>
              <w:t>사용자가 Bluetooth기능을 켜놓아야 한다.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3" w:hRule="atLeast"/>
        </w:trPr>
        <w:tc>
          <w:tcPr>
            <w:tcW w:w="2000" w:type="dxa"/>
          </w:tcPr>
          <w:p>
            <w:pPr>
              <w:numPr>
                <w:ilvl w:val="0"/>
                <w:numId w:val="0"/>
              </w:numPr>
              <w:rPr>
                <w:rFonts w:hint="default" w:ascii="맑은 고딕" w:hAnsi="맑은 고딕" w:eastAsia="맑은 고딕"/>
                <w:b/>
                <w:color w:val="auto"/>
                <w:position w:val="0"/>
                <w:sz w:val="22"/>
                <w:szCs w:val="22"/>
                <w:vertAlign w:val="baseline"/>
              </w:rPr>
            </w:pPr>
            <w:r>
              <w:rPr>
                <w:rFonts w:hint="default" w:eastAsia="맑은 고딕"/>
                <w:b/>
                <w:color w:val="auto"/>
                <w:position w:val="0"/>
                <w:sz w:val="22"/>
                <w:szCs w:val="22"/>
                <w:vertAlign w:val="baseline"/>
              </w:rPr>
              <w:t>고주파 근거리 탐지</w:t>
            </w:r>
          </w:p>
        </w:tc>
        <w:tc>
          <w:tcPr>
            <w:tcW w:w="2000" w:type="dxa"/>
          </w:tcPr>
          <w:p>
            <w:pPr>
              <w:numPr>
                <w:ilvl w:val="0"/>
                <w:numId w:val="0"/>
              </w:numPr>
              <w:rPr>
                <w:rFonts w:hint="default" w:ascii="맑은 고딕" w:hAnsi="맑은 고딕" w:eastAsia="맑은 고딕"/>
                <w:b/>
                <w:color w:val="auto"/>
                <w:position w:val="0"/>
                <w:sz w:val="22"/>
                <w:szCs w:val="22"/>
                <w:vertAlign w:val="baseline"/>
              </w:rPr>
            </w:pPr>
            <w:r>
              <w:rPr>
                <w:rFonts w:hint="default" w:eastAsia="맑은 고딕"/>
                <w:b/>
                <w:color w:val="auto"/>
                <w:position w:val="0"/>
                <w:sz w:val="22"/>
                <w:szCs w:val="22"/>
                <w:vertAlign w:val="baseline"/>
              </w:rPr>
              <w:t>고주파 소리를 내고 있으면 근처에오</w:t>
            </w:r>
            <w:r>
              <w:rPr>
                <w:rFonts w:hint="eastAsia" w:eastAsia="맑은 고딕"/>
                <w:b/>
                <w:color w:val="auto"/>
                <w:position w:val="0"/>
                <w:sz w:val="22"/>
                <w:szCs w:val="22"/>
                <w:vertAlign w:val="baseline"/>
                <w:lang w:eastAsia="ko-KR"/>
              </w:rPr>
              <w:t>면</w:t>
            </w:r>
            <w:r>
              <w:rPr>
                <w:rFonts w:hint="default" w:eastAsia="맑은 고딕"/>
                <w:b/>
                <w:color w:val="auto"/>
                <w:position w:val="0"/>
                <w:sz w:val="22"/>
                <w:szCs w:val="22"/>
                <w:vertAlign w:val="baseline"/>
              </w:rPr>
              <w:t xml:space="preserve"> 위치정보 서비스를 제공하는 시스템.</w:t>
            </w:r>
          </w:p>
        </w:tc>
        <w:tc>
          <w:tcPr>
            <w:tcW w:w="2000" w:type="dxa"/>
          </w:tcPr>
          <w:p>
            <w:pPr>
              <w:numPr>
                <w:ilvl w:val="0"/>
                <w:numId w:val="0"/>
              </w:numPr>
              <w:jc w:val="both"/>
              <w:rPr>
                <w:rFonts w:hint="default" w:eastAsia="맑은 고딕"/>
                <w:b/>
                <w:color w:val="auto"/>
                <w:position w:val="0"/>
                <w:sz w:val="22"/>
                <w:szCs w:val="22"/>
                <w:vertAlign w:val="baseline"/>
              </w:rPr>
            </w:pPr>
            <w:r>
              <w:rPr>
                <w:rFonts w:hint="default" w:eastAsia="맑은 고딕"/>
                <w:b/>
                <w:color w:val="auto"/>
                <w:position w:val="0"/>
                <w:sz w:val="22"/>
                <w:szCs w:val="22"/>
                <w:vertAlign w:val="baseline"/>
              </w:rPr>
              <w:t>근거리에서 오차가 적다.</w:t>
            </w:r>
          </w:p>
          <w:p>
            <w:pPr>
              <w:numPr>
                <w:ilvl w:val="0"/>
                <w:numId w:val="0"/>
              </w:numPr>
              <w:jc w:val="both"/>
              <w:rPr>
                <w:rFonts w:hint="default" w:eastAsia="맑은 고딕"/>
                <w:b/>
                <w:color w:val="auto"/>
                <w:position w:val="0"/>
                <w:sz w:val="22"/>
                <w:szCs w:val="22"/>
                <w:vertAlign w:val="baseline"/>
              </w:rPr>
            </w:pPr>
            <w:r>
              <w:rPr>
                <w:rFonts w:hint="default" w:eastAsia="맑은 고딕"/>
                <w:b/>
                <w:color w:val="auto"/>
                <w:position w:val="0"/>
                <w:sz w:val="22"/>
                <w:szCs w:val="22"/>
                <w:vertAlign w:val="baseline"/>
              </w:rPr>
              <w:t xml:space="preserve">사용자가 </w:t>
            </w:r>
            <w:r>
              <w:rPr>
                <w:rFonts w:hint="eastAsia" w:eastAsia="맑은 고딕"/>
                <w:b/>
                <w:color w:val="auto"/>
                <w:position w:val="0"/>
                <w:sz w:val="22"/>
                <w:szCs w:val="22"/>
                <w:vertAlign w:val="baseline"/>
                <w:lang w:eastAsia="ko-KR"/>
              </w:rPr>
              <w:t>다른</w:t>
            </w:r>
            <w:r>
              <w:rPr>
                <w:rFonts w:hint="eastAsia" w:eastAsia="맑은 고딕"/>
                <w:b/>
                <w:color w:val="auto"/>
                <w:position w:val="0"/>
                <w:sz w:val="22"/>
                <w:szCs w:val="22"/>
                <w:vertAlign w:val="baseline"/>
                <w:lang w:val="en-US" w:eastAsia="ko-KR"/>
              </w:rPr>
              <w:t xml:space="preserve"> 기능을 </w:t>
            </w:r>
            <w:r>
              <w:rPr>
                <w:rFonts w:hint="default" w:eastAsia="맑은 고딕"/>
                <w:b/>
                <w:color w:val="auto"/>
                <w:position w:val="0"/>
                <w:sz w:val="22"/>
                <w:szCs w:val="22"/>
                <w:vertAlign w:val="baseline"/>
              </w:rPr>
              <w:t>켜지 않아도 된다.</w:t>
            </w:r>
          </w:p>
        </w:tc>
        <w:tc>
          <w:tcPr>
            <w:tcW w:w="2000" w:type="dxa"/>
          </w:tcPr>
          <w:p>
            <w:pPr>
              <w:numPr>
                <w:ilvl w:val="0"/>
                <w:numId w:val="0"/>
              </w:numPr>
              <w:rPr>
                <w:rFonts w:hint="default" w:eastAsia="맑은 고딕"/>
                <w:b/>
                <w:color w:val="auto"/>
                <w:position w:val="0"/>
                <w:sz w:val="22"/>
                <w:szCs w:val="22"/>
                <w:vertAlign w:val="baseline"/>
              </w:rPr>
            </w:pPr>
            <w:r>
              <w:rPr>
                <w:rFonts w:hint="default" w:eastAsia="맑은 고딕"/>
                <w:b/>
                <w:color w:val="auto"/>
                <w:position w:val="0"/>
                <w:sz w:val="22"/>
                <w:szCs w:val="22"/>
                <w:vertAlign w:val="baseline"/>
              </w:rPr>
              <w:t>먼 거리에서 오차가 크다.</w:t>
            </w:r>
          </w:p>
          <w:p>
            <w:pPr>
              <w:numPr>
                <w:ilvl w:val="0"/>
                <w:numId w:val="0"/>
              </w:numPr>
              <w:rPr>
                <w:rFonts w:hint="default" w:eastAsia="맑은 고딕"/>
                <w:b/>
                <w:color w:val="auto"/>
                <w:position w:val="0"/>
                <w:sz w:val="22"/>
                <w:szCs w:val="22"/>
                <w:vertAlign w:val="baseline"/>
              </w:rPr>
            </w:pPr>
            <w:r>
              <w:rPr>
                <w:rFonts w:hint="default" w:eastAsia="맑은 고딕"/>
                <w:b/>
                <w:color w:val="auto"/>
                <w:position w:val="0"/>
                <w:sz w:val="22"/>
                <w:szCs w:val="22"/>
                <w:vertAlign w:val="baseline"/>
              </w:rPr>
              <w:t>사용자가 마이크 접근을 허용해야 한다.</w:t>
            </w:r>
          </w:p>
        </w:tc>
      </w:tr>
    </w:tbl>
    <w:p>
      <w:pPr>
        <w:numPr>
          <w:ilvl w:val="0"/>
          <w:numId w:val="0"/>
        </w:numPr>
        <w:rPr>
          <w:rFonts w:hint="default" w:ascii="맑은 고딕" w:hAnsi="맑은 고딕" w:eastAsia="맑은 고딕"/>
          <w:b/>
          <w:color w:val="auto"/>
          <w:position w:val="0"/>
          <w:sz w:val="22"/>
          <w:szCs w:val="22"/>
          <w:vertAlign w:val="baseline"/>
        </w:rPr>
      </w:pPr>
    </w:p>
    <w:p>
      <w:pPr>
        <w:numPr>
          <w:ilvl w:val="0"/>
          <w:numId w:val="0"/>
        </w:numPr>
        <w:rPr>
          <w:rFonts w:hint="default" w:ascii="맑은 고딕" w:hAnsi="맑은 고딕" w:eastAsia="맑은 고딕"/>
          <w:b/>
          <w:color w:val="auto"/>
          <w:position w:val="0"/>
          <w:sz w:val="22"/>
          <w:szCs w:val="22"/>
          <w:vertAlign w:val="baseline"/>
        </w:rPr>
      </w:pPr>
    </w:p>
    <w:p>
      <w:pPr>
        <w:numPr>
          <w:ilvl w:val="0"/>
          <w:numId w:val="0"/>
        </w:numPr>
        <w:rPr>
          <w:rFonts w:hint="default" w:ascii="맑은 고딕" w:hAnsi="맑은 고딕" w:eastAsia="맑은 고딕"/>
          <w:b/>
          <w:color w:val="auto"/>
          <w:position w:val="0"/>
          <w:sz w:val="22"/>
          <w:szCs w:val="22"/>
          <w:vertAlign w:val="baseline"/>
        </w:rPr>
      </w:pPr>
    </w:p>
    <w:p>
      <w:pPr>
        <w:numPr>
          <w:ilvl w:val="0"/>
          <w:numId w:val="0"/>
        </w:numPr>
        <w:ind w:left="780" w:leftChars="0" w:firstLine="780" w:firstLineChars="0"/>
        <w:rPr>
          <w:rFonts w:hint="default" w:ascii="맑은 고딕" w:hAnsi="맑은 고딕" w:eastAsia="맑은 고딕"/>
          <w:b/>
          <w:color w:val="auto"/>
          <w:position w:val="0"/>
          <w:sz w:val="22"/>
          <w:szCs w:val="22"/>
        </w:rPr>
      </w:pPr>
    </w:p>
    <w:p>
      <w:pPr>
        <w:numPr>
          <w:ilvl w:val="0"/>
          <w:numId w:val="0"/>
        </w:numPr>
        <w:ind w:left="780" w:leftChars="0" w:firstLine="780" w:firstLineChars="0"/>
        <w:rPr>
          <w:rFonts w:hint="default" w:ascii="맑은 고딕" w:hAnsi="맑은 고딕" w:eastAsia="맑은 고딕"/>
          <w:b/>
          <w:color w:val="auto"/>
          <w:position w:val="0"/>
          <w:sz w:val="22"/>
          <w:szCs w:val="22"/>
        </w:rPr>
      </w:pPr>
    </w:p>
    <w:p>
      <w:pPr>
        <w:numPr>
          <w:ilvl w:val="0"/>
          <w:numId w:val="0"/>
        </w:numPr>
        <w:ind w:left="780" w:leftChars="0" w:firstLine="780" w:firstLineChars="0"/>
        <w:rPr>
          <w:rFonts w:hint="default" w:ascii="맑은 고딕" w:hAnsi="맑은 고딕" w:eastAsia="맑은 고딕"/>
          <w:b/>
          <w:color w:val="auto"/>
          <w:position w:val="0"/>
          <w:sz w:val="22"/>
          <w:szCs w:val="22"/>
        </w:rPr>
      </w:pPr>
    </w:p>
    <w:p>
      <w:pPr>
        <w:numPr>
          <w:ilvl w:val="0"/>
          <w:numId w:val="0"/>
        </w:numPr>
        <w:ind w:left="780" w:leftChars="0" w:firstLine="780" w:firstLineChars="0"/>
        <w:rPr>
          <w:rFonts w:hint="default" w:ascii="맑은 고딕" w:hAnsi="맑은 고딕" w:eastAsia="맑은 고딕"/>
          <w:b/>
          <w:color w:val="auto"/>
          <w:position w:val="0"/>
          <w:sz w:val="22"/>
          <w:szCs w:val="22"/>
        </w:rPr>
      </w:pPr>
    </w:p>
    <w:p>
      <w:pPr>
        <w:numPr>
          <w:ilvl w:val="0"/>
          <w:numId w:val="0"/>
        </w:numPr>
        <w:ind w:left="780" w:leftChars="0" w:firstLine="780" w:firstLineChars="0"/>
        <w:rPr>
          <w:rFonts w:hint="default" w:ascii="맑은 고딕" w:hAnsi="맑은 고딕" w:eastAsia="맑은 고딕"/>
          <w:b/>
          <w:color w:val="auto"/>
          <w:position w:val="0"/>
          <w:sz w:val="22"/>
          <w:szCs w:val="22"/>
        </w:rPr>
      </w:pPr>
    </w:p>
    <w:p>
      <w:pPr>
        <w:numPr>
          <w:ilvl w:val="0"/>
          <w:numId w:val="0"/>
        </w:numPr>
        <w:ind w:left="780" w:leftChars="0" w:firstLine="780" w:firstLineChars="0"/>
        <w:rPr>
          <w:rFonts w:hint="default" w:ascii="맑은 고딕" w:hAnsi="맑은 고딕" w:eastAsia="맑은 고딕"/>
          <w:b/>
          <w:color w:val="auto"/>
          <w:position w:val="0"/>
          <w:sz w:val="22"/>
          <w:szCs w:val="22"/>
        </w:rPr>
      </w:pPr>
    </w:p>
    <w:p>
      <w:pPr>
        <w:numPr>
          <w:ilvl w:val="0"/>
          <w:numId w:val="0"/>
        </w:numPr>
        <w:ind w:left="780" w:leftChars="0" w:firstLine="780" w:firstLineChars="0"/>
        <w:rPr>
          <w:rFonts w:hint="default" w:ascii="맑은 고딕" w:hAnsi="맑은 고딕" w:eastAsia="맑은 고딕"/>
          <w:b/>
          <w:color w:val="auto"/>
          <w:position w:val="0"/>
          <w:sz w:val="22"/>
          <w:szCs w:val="22"/>
        </w:rPr>
      </w:pPr>
    </w:p>
    <w:p>
      <w:pPr>
        <w:numPr>
          <w:ilvl w:val="0"/>
          <w:numId w:val="0"/>
        </w:numPr>
        <w:ind w:left="780" w:leftChars="0" w:firstLine="780" w:firstLineChars="0"/>
        <w:rPr>
          <w:rFonts w:hint="default" w:ascii="맑은 고딕" w:hAnsi="맑은 고딕" w:eastAsia="맑은 고딕"/>
          <w:b/>
          <w:color w:val="auto"/>
          <w:position w:val="0"/>
          <w:sz w:val="22"/>
          <w:szCs w:val="22"/>
        </w:rPr>
      </w:pPr>
    </w:p>
    <w:p>
      <w:pPr>
        <w:numPr>
          <w:ilvl w:val="0"/>
          <w:numId w:val="0"/>
        </w:numPr>
        <w:ind w:left="780" w:leftChars="0" w:firstLine="780" w:firstLineChars="0"/>
        <w:rPr>
          <w:rFonts w:hint="default" w:ascii="맑은 고딕" w:hAnsi="맑은 고딕" w:eastAsia="맑은 고딕"/>
          <w:b/>
          <w:color w:val="auto"/>
          <w:position w:val="0"/>
          <w:sz w:val="22"/>
          <w:szCs w:val="22"/>
        </w:rPr>
      </w:pPr>
    </w:p>
    <w:p>
      <w:pPr>
        <w:numPr>
          <w:ilvl w:val="0"/>
          <w:numId w:val="0"/>
        </w:numPr>
        <w:ind w:left="780" w:leftChars="0" w:firstLine="780" w:firstLineChars="0"/>
        <w:rPr>
          <w:rFonts w:hint="default" w:ascii="맑은 고딕" w:hAnsi="맑은 고딕" w:eastAsia="맑은 고딕"/>
          <w:b/>
          <w:color w:val="auto"/>
          <w:position w:val="0"/>
          <w:sz w:val="22"/>
          <w:szCs w:val="22"/>
        </w:rPr>
      </w:pPr>
    </w:p>
    <w:p>
      <w:pPr>
        <w:numPr>
          <w:ilvl w:val="0"/>
          <w:numId w:val="0"/>
        </w:numPr>
        <w:ind w:left="780" w:leftChars="0" w:firstLine="780" w:firstLineChars="0"/>
        <w:rPr>
          <w:rFonts w:hint="default" w:ascii="맑은 고딕" w:hAnsi="맑은 고딕" w:eastAsia="맑은 고딕"/>
          <w:b/>
          <w:color w:val="auto"/>
          <w:position w:val="0"/>
          <w:sz w:val="22"/>
          <w:szCs w:val="22"/>
        </w:rPr>
      </w:pPr>
    </w:p>
    <w:p>
      <w:pPr>
        <w:numPr>
          <w:ilvl w:val="0"/>
          <w:numId w:val="0"/>
        </w:numPr>
        <w:ind w:left="780" w:leftChars="0" w:firstLine="780" w:firstLineChars="0"/>
        <w:rPr>
          <w:rFonts w:hint="default" w:ascii="맑은 고딕" w:hAnsi="맑은 고딕" w:eastAsia="맑은 고딕"/>
          <w:b/>
          <w:color w:val="auto"/>
          <w:position w:val="0"/>
          <w:sz w:val="22"/>
          <w:szCs w:val="22"/>
        </w:rPr>
      </w:pPr>
    </w:p>
    <w:p>
      <w:pPr>
        <w:numPr>
          <w:ilvl w:val="0"/>
          <w:numId w:val="0"/>
        </w:numPr>
        <w:ind w:left="780" w:leftChars="0" w:firstLine="780" w:firstLineChars="0"/>
        <w:rPr>
          <w:rFonts w:hint="default" w:ascii="맑은 고딕" w:hAnsi="맑은 고딕" w:eastAsia="맑은 고딕"/>
          <w:b/>
          <w:color w:val="auto"/>
          <w:position w:val="0"/>
          <w:sz w:val="22"/>
          <w:szCs w:val="22"/>
        </w:rPr>
      </w:pPr>
    </w:p>
    <w:p>
      <w:pPr>
        <w:numPr>
          <w:ilvl w:val="0"/>
          <w:numId w:val="0"/>
        </w:numPr>
        <w:ind w:left="780" w:leftChars="0" w:firstLine="780" w:firstLineChars="0"/>
        <w:rPr>
          <w:rFonts w:hint="default" w:ascii="맑은 고딕" w:hAnsi="맑은 고딕" w:eastAsia="맑은 고딕"/>
          <w:b/>
          <w:color w:val="auto"/>
          <w:position w:val="0"/>
          <w:sz w:val="22"/>
          <w:szCs w:val="22"/>
        </w:rPr>
      </w:pPr>
    </w:p>
    <w:p>
      <w:pPr>
        <w:numPr>
          <w:ilvl w:val="0"/>
          <w:numId w:val="0"/>
        </w:numPr>
        <w:ind w:left="780" w:leftChars="0" w:firstLine="780" w:firstLineChars="0"/>
        <w:rPr>
          <w:rFonts w:hint="default" w:ascii="맑은 고딕" w:hAnsi="맑은 고딕" w:eastAsia="맑은 고딕"/>
          <w:b/>
          <w:color w:val="auto"/>
          <w:position w:val="0"/>
          <w:sz w:val="22"/>
          <w:szCs w:val="22"/>
        </w:rPr>
      </w:pPr>
    </w:p>
    <w:p>
      <w:pPr>
        <w:numPr>
          <w:ilvl w:val="0"/>
          <w:numId w:val="0"/>
        </w:numPr>
        <w:ind w:left="780" w:leftChars="0" w:firstLine="780" w:firstLineChars="0"/>
        <w:rPr>
          <w:rFonts w:hint="default" w:ascii="맑은 고딕" w:hAnsi="맑은 고딕" w:eastAsia="맑은 고딕"/>
          <w:b/>
          <w:color w:val="auto"/>
          <w:position w:val="0"/>
          <w:sz w:val="22"/>
          <w:szCs w:val="22"/>
        </w:rPr>
      </w:pPr>
    </w:p>
    <w:p>
      <w:pPr>
        <w:numPr>
          <w:ilvl w:val="0"/>
          <w:numId w:val="3"/>
        </w:numPr>
        <w:ind w:firstLine="780" w:firstLineChars="0"/>
        <w:rPr>
          <w:rFonts w:hint="default" w:ascii="맑은 고딕" w:hAnsi="맑은 고딕" w:eastAsia="맑은 고딕"/>
          <w:b/>
          <w:color w:val="auto"/>
          <w:position w:val="0"/>
          <w:sz w:val="22"/>
          <w:szCs w:val="22"/>
        </w:rPr>
      </w:pPr>
      <w:bookmarkStart w:id="14" w:name="_GoBack"/>
      <w:bookmarkEnd w:id="14"/>
      <w:r>
        <w:rPr>
          <w:rFonts w:hint="default" w:eastAsia="맑은 고딕"/>
          <w:b/>
          <w:color w:val="auto"/>
          <w:position w:val="0"/>
          <w:sz w:val="22"/>
          <w:szCs w:val="22"/>
        </w:rPr>
        <w:t>라즈베리 파이와 스마트폰과의 무선통신</w:t>
      </w:r>
    </w:p>
    <w:p>
      <w:pPr>
        <w:numPr>
          <w:ilvl w:val="0"/>
          <w:numId w:val="0"/>
        </w:numPr>
        <w:ind w:left="840" w:leftChars="0"/>
        <w:rPr>
          <w:rFonts w:hint="default" w:ascii="맑은 고딕" w:hAnsi="맑은 고딕" w:eastAsia="맑은 고딕"/>
          <w:b/>
          <w:color w:val="auto"/>
          <w:position w:val="0"/>
          <w:sz w:val="22"/>
          <w:szCs w:val="22"/>
        </w:rPr>
      </w:pPr>
      <w:r>
        <w:rPr>
          <w:rFonts w:hint="default" w:eastAsia="맑은 고딕"/>
          <w:b/>
          <w:color w:val="auto"/>
          <w:position w:val="0"/>
          <w:sz w:val="22"/>
          <w:szCs w:val="22"/>
        </w:rPr>
        <w:t xml:space="preserve">라즈베리 파이 3는 Bluetooth와 Wi-Fi를 내장하고 있기 때문에 두가지중에 한가지 방법을 선택하여 통신이 가능하다. </w:t>
      </w:r>
    </w:p>
    <w:p>
      <w:pPr>
        <w:rPr>
          <w:rFonts w:hint="default" w:ascii="맑은 고딕" w:hAnsi="맑은 고딕" w:eastAsia="맑은 고딕"/>
          <w:b/>
          <w:color w:val="auto"/>
          <w:position w:val="0"/>
          <w:sz w:val="22"/>
          <w:szCs w:val="22"/>
        </w:rPr>
      </w:pPr>
    </w:p>
    <w:p>
      <w:pPr>
        <w:pStyle w:val="3"/>
        <w:numPr>
          <w:ilvl w:val="0"/>
          <w:numId w:val="2"/>
        </w:numPr>
        <w:autoSpaceDE w:val="0"/>
        <w:autoSpaceDN w:val="0"/>
        <w:snapToGrid/>
        <w:spacing w:before="0" w:after="200" w:line="276" w:lineRule="auto"/>
        <w:ind w:left="960" w:right="0" w:hanging="480"/>
        <w:jc w:val="both"/>
        <w:outlineLvl w:val="1"/>
        <w:rPr>
          <w:rFonts w:hint="default" w:ascii="맑은 고딕" w:hAnsi="맑은 고딕" w:eastAsia="맑은 고딕"/>
          <w:b/>
          <w:color w:val="auto"/>
          <w:position w:val="0"/>
          <w:sz w:val="22"/>
          <w:szCs w:val="22"/>
        </w:rPr>
      </w:pPr>
      <w:bookmarkStart w:id="4" w:name="_Toc369871041"/>
      <w:r>
        <w:rPr>
          <w:rFonts w:hint="default" w:ascii="맑은 고딕" w:hAnsi="맑은 고딕" w:eastAsia="맑은 고딕"/>
          <w:b/>
          <w:color w:val="auto"/>
          <w:position w:val="0"/>
          <w:sz w:val="22"/>
          <w:szCs w:val="22"/>
        </w:rPr>
        <w:t>프로젝트 개발환경</w:t>
      </w:r>
      <w:bookmarkEnd w:id="4"/>
    </w:p>
    <w:tbl>
      <w:tblPr>
        <w:tblStyle w:val="30"/>
        <w:tblpPr w:leftFromText="180" w:rightFromText="180" w:vertAnchor="text" w:horzAnchor="page" w:tblpX="2528" w:tblpY="72"/>
        <w:tblOverlap w:val="never"/>
        <w:tblW w:w="61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0"/>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rPr>
                <w:rFonts w:hint="default" w:ascii="맑은 고딕" w:hAnsi="맑은 고딕" w:eastAsia="맑은 고딕"/>
                <w:b/>
                <w:color w:val="auto"/>
                <w:position w:val="0"/>
                <w:sz w:val="22"/>
                <w:szCs w:val="22"/>
                <w:vertAlign w:val="baseline"/>
              </w:rPr>
            </w:pPr>
            <w:r>
              <w:rPr>
                <w:rFonts w:hint="default" w:eastAsia="맑은 고딕"/>
                <w:b/>
                <w:color w:val="auto"/>
                <w:position w:val="0"/>
                <w:sz w:val="22"/>
                <w:szCs w:val="22"/>
                <w:vertAlign w:val="baseline"/>
              </w:rPr>
              <w:t>IoT Board</w:t>
            </w:r>
          </w:p>
        </w:tc>
        <w:tc>
          <w:tcPr>
            <w:tcW w:w="3081" w:type="dxa"/>
          </w:tcPr>
          <w:p>
            <w:pPr>
              <w:rPr>
                <w:rFonts w:hint="default" w:ascii="맑은 고딕" w:hAnsi="맑은 고딕" w:eastAsia="맑은 고딕"/>
                <w:b/>
                <w:color w:val="auto"/>
                <w:position w:val="0"/>
                <w:sz w:val="22"/>
                <w:szCs w:val="22"/>
                <w:vertAlign w:val="baseline"/>
              </w:rPr>
            </w:pPr>
            <w:r>
              <w:rPr>
                <w:rFonts w:hint="default" w:eastAsia="맑은 고딕"/>
                <w:b/>
                <w:color w:val="auto"/>
                <w:position w:val="0"/>
                <w:sz w:val="22"/>
                <w:szCs w:val="22"/>
                <w:vertAlign w:val="baseline"/>
              </w:rPr>
              <w:t>Raspberry pi 3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rPr>
                <w:rFonts w:hint="default" w:ascii="맑은 고딕" w:hAnsi="맑은 고딕" w:eastAsia="맑은 고딕"/>
                <w:b/>
                <w:color w:val="auto"/>
                <w:position w:val="0"/>
                <w:sz w:val="22"/>
                <w:szCs w:val="22"/>
                <w:vertAlign w:val="baseline"/>
              </w:rPr>
            </w:pPr>
            <w:r>
              <w:rPr>
                <w:rFonts w:hint="default" w:eastAsia="맑은 고딕"/>
                <w:b/>
                <w:color w:val="auto"/>
                <w:position w:val="0"/>
                <w:sz w:val="22"/>
                <w:szCs w:val="22"/>
                <w:vertAlign w:val="baseline"/>
              </w:rPr>
              <w:t>IoT OS</w:t>
            </w:r>
          </w:p>
        </w:tc>
        <w:tc>
          <w:tcPr>
            <w:tcW w:w="3081" w:type="dxa"/>
          </w:tcPr>
          <w:p>
            <w:pPr>
              <w:rPr>
                <w:rFonts w:hint="default" w:ascii="맑은 고딕" w:hAnsi="맑은 고딕" w:eastAsia="맑은 고딕"/>
                <w:b/>
                <w:color w:val="auto"/>
                <w:position w:val="0"/>
                <w:sz w:val="22"/>
                <w:szCs w:val="22"/>
                <w:vertAlign w:val="baseline"/>
              </w:rPr>
            </w:pPr>
            <w:r>
              <w:rPr>
                <w:rFonts w:hint="default" w:eastAsia="맑은 고딕"/>
                <w:b/>
                <w:color w:val="auto"/>
                <w:position w:val="0"/>
                <w:sz w:val="22"/>
                <w:szCs w:val="22"/>
                <w:vertAlign w:val="baseline"/>
              </w:rPr>
              <w:t>Raspbian Stretch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rPr>
                <w:rFonts w:hint="default" w:ascii="맑은 고딕" w:hAnsi="맑은 고딕" w:eastAsia="맑은 고딕"/>
                <w:b/>
                <w:color w:val="auto"/>
                <w:position w:val="0"/>
                <w:sz w:val="22"/>
                <w:szCs w:val="22"/>
                <w:vertAlign w:val="baseline"/>
              </w:rPr>
            </w:pPr>
            <w:r>
              <w:rPr>
                <w:rFonts w:hint="default" w:eastAsia="맑은 고딕"/>
                <w:b/>
                <w:color w:val="auto"/>
                <w:position w:val="0"/>
                <w:sz w:val="22"/>
                <w:szCs w:val="22"/>
                <w:vertAlign w:val="baseline"/>
              </w:rPr>
              <w:t>Android OS</w:t>
            </w:r>
          </w:p>
        </w:tc>
        <w:tc>
          <w:tcPr>
            <w:tcW w:w="3081" w:type="dxa"/>
          </w:tcPr>
          <w:p>
            <w:pPr>
              <w:rPr>
                <w:rFonts w:hint="default" w:ascii="맑은 고딕" w:hAnsi="맑은 고딕" w:eastAsia="맑은 고딕"/>
                <w:b/>
                <w:color w:val="auto"/>
                <w:position w:val="0"/>
                <w:sz w:val="22"/>
                <w:szCs w:val="22"/>
                <w:vertAlign w:val="baseline"/>
              </w:rPr>
            </w:pPr>
            <w:r>
              <w:rPr>
                <w:rFonts w:hint="default" w:eastAsia="맑은 고딕"/>
                <w:b/>
                <w:color w:val="auto"/>
                <w:position w:val="0"/>
                <w:sz w:val="22"/>
                <w:szCs w:val="22"/>
                <w:vertAlign w:val="baseline"/>
              </w:rPr>
              <w:t>Android 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rPr>
                <w:rFonts w:hint="default" w:eastAsia="맑은 고딕"/>
                <w:b/>
                <w:color w:val="auto"/>
                <w:position w:val="0"/>
                <w:sz w:val="22"/>
                <w:szCs w:val="22"/>
                <w:vertAlign w:val="baseline"/>
              </w:rPr>
            </w:pPr>
            <w:r>
              <w:rPr>
                <w:rFonts w:hint="default" w:eastAsia="맑은 고딕"/>
                <w:b/>
                <w:color w:val="auto"/>
                <w:position w:val="0"/>
                <w:sz w:val="22"/>
                <w:szCs w:val="22"/>
                <w:vertAlign w:val="baseline"/>
              </w:rPr>
              <w:t>Development Language</w:t>
            </w:r>
          </w:p>
        </w:tc>
        <w:tc>
          <w:tcPr>
            <w:tcW w:w="3081" w:type="dxa"/>
          </w:tcPr>
          <w:p>
            <w:pPr>
              <w:rPr>
                <w:rFonts w:hint="default" w:eastAsia="맑은 고딕"/>
                <w:b/>
                <w:color w:val="auto"/>
                <w:position w:val="0"/>
                <w:sz w:val="22"/>
                <w:szCs w:val="22"/>
                <w:vertAlign w:val="baseline"/>
              </w:rPr>
            </w:pPr>
            <w:r>
              <w:rPr>
                <w:rFonts w:hint="default" w:eastAsia="맑은 고딕"/>
                <w:b/>
                <w:color w:val="auto"/>
                <w:position w:val="0"/>
                <w:sz w:val="22"/>
                <w:szCs w:val="22"/>
                <w:vertAlign w:val="baseline"/>
              </w:rPr>
              <w:t>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rPr>
                <w:rFonts w:hint="default" w:eastAsia="맑은 고딕"/>
                <w:b/>
                <w:color w:val="auto"/>
                <w:position w:val="0"/>
                <w:sz w:val="22"/>
                <w:szCs w:val="22"/>
                <w:vertAlign w:val="baseline"/>
              </w:rPr>
            </w:pPr>
            <w:r>
              <w:rPr>
                <w:rFonts w:hint="default" w:eastAsia="맑은 고딕"/>
                <w:b/>
                <w:color w:val="auto"/>
                <w:position w:val="0"/>
                <w:sz w:val="22"/>
                <w:szCs w:val="22"/>
                <w:vertAlign w:val="baseline"/>
              </w:rPr>
              <w:t>IDE</w:t>
            </w:r>
          </w:p>
        </w:tc>
        <w:tc>
          <w:tcPr>
            <w:tcW w:w="3081" w:type="dxa"/>
          </w:tcPr>
          <w:p>
            <w:pPr>
              <w:rPr>
                <w:rFonts w:hint="default" w:eastAsia="맑은 고딕"/>
                <w:b/>
                <w:color w:val="auto"/>
                <w:position w:val="0"/>
                <w:sz w:val="22"/>
                <w:szCs w:val="22"/>
                <w:vertAlign w:val="baseline"/>
              </w:rPr>
            </w:pPr>
            <w:r>
              <w:rPr>
                <w:rFonts w:hint="default" w:eastAsia="맑은 고딕"/>
                <w:b/>
                <w:color w:val="auto"/>
                <w:position w:val="0"/>
                <w:sz w:val="22"/>
                <w:szCs w:val="22"/>
                <w:vertAlign w:val="baseline"/>
              </w:rPr>
              <w:t>VS Code</w:t>
            </w:r>
          </w:p>
        </w:tc>
      </w:tr>
    </w:tbl>
    <w:p>
      <w:pPr>
        <w:rPr>
          <w:rFonts w:hint="default" w:ascii="맑은 고딕" w:hAnsi="맑은 고딕" w:eastAsia="맑은 고딕"/>
          <w:b/>
          <w:color w:val="auto"/>
          <w:position w:val="0"/>
          <w:sz w:val="22"/>
          <w:szCs w:val="22"/>
        </w:rPr>
      </w:pPr>
    </w:p>
    <w:p>
      <w:pPr>
        <w:pStyle w:val="2"/>
        <w:numPr>
          <w:ilvl w:val="0"/>
          <w:numId w:val="1"/>
        </w:numPr>
        <w:autoSpaceDE w:val="0"/>
        <w:autoSpaceDN w:val="0"/>
        <w:snapToGrid/>
        <w:spacing w:before="0" w:after="200" w:line="276" w:lineRule="auto"/>
        <w:ind w:left="800" w:right="0" w:hanging="400"/>
        <w:jc w:val="both"/>
        <w:outlineLvl w:val="0"/>
        <w:rPr>
          <w:rFonts w:hint="default" w:ascii="맑은 고딕" w:hAnsi="맑은 고딕" w:eastAsia="맑은 고딕"/>
          <w:b/>
          <w:color w:val="auto"/>
          <w:position w:val="0"/>
          <w:sz w:val="24"/>
          <w:szCs w:val="24"/>
        </w:rPr>
      </w:pPr>
      <w:bookmarkStart w:id="5" w:name="_Toc369871042"/>
      <w:r>
        <w:rPr>
          <w:rFonts w:hint="default" w:ascii="맑은 고딕" w:hAnsi="맑은 고딕" w:eastAsia="맑은 고딕"/>
          <w:b/>
          <w:color w:val="auto"/>
          <w:position w:val="0"/>
          <w:sz w:val="24"/>
          <w:szCs w:val="24"/>
        </w:rPr>
        <w:t>Goal/Problem &amp; Requirements</w:t>
      </w:r>
      <w:bookmarkEnd w:id="5"/>
    </w:p>
    <w:p>
      <w:pPr>
        <w:ind w:firstLine="780" w:firstLineChars="0"/>
        <w:rPr>
          <w:rFonts w:hint="default" w:eastAsia="맑은 고딕"/>
          <w:b/>
          <w:color w:val="auto"/>
          <w:position w:val="0"/>
          <w:sz w:val="24"/>
          <w:szCs w:val="24"/>
        </w:rPr>
      </w:pPr>
      <w:r>
        <w:rPr>
          <w:rFonts w:hint="default" w:eastAsia="맑은 고딕"/>
          <w:b/>
          <w:color w:val="auto"/>
          <w:position w:val="0"/>
          <w:sz w:val="24"/>
          <w:szCs w:val="24"/>
        </w:rPr>
        <w:t>등록된 휴대폰을 들고 문 근처로 가면 자동으로 잠금이 해제되는 문</w:t>
      </w:r>
    </w:p>
    <w:p>
      <w:pPr>
        <w:rPr>
          <w:rFonts w:hint="default" w:ascii="맑은 고딕" w:hAnsi="맑은 고딕" w:eastAsia="맑은 고딕"/>
          <w:b/>
          <w:color w:val="auto"/>
          <w:position w:val="0"/>
          <w:sz w:val="24"/>
          <w:szCs w:val="24"/>
        </w:rPr>
      </w:pPr>
    </w:p>
    <w:p>
      <w:pPr>
        <w:pStyle w:val="2"/>
        <w:numPr>
          <w:ilvl w:val="0"/>
          <w:numId w:val="1"/>
        </w:numPr>
        <w:autoSpaceDE w:val="0"/>
        <w:autoSpaceDN w:val="0"/>
        <w:snapToGrid/>
        <w:spacing w:before="0" w:after="200" w:line="276" w:lineRule="auto"/>
        <w:ind w:left="800" w:right="0" w:hanging="400"/>
        <w:jc w:val="both"/>
        <w:outlineLvl w:val="0"/>
        <w:rPr>
          <w:rFonts w:hint="default" w:ascii="맑은 고딕" w:hAnsi="맑은 고딕" w:eastAsia="맑은 고딕"/>
          <w:b/>
          <w:color w:val="auto"/>
          <w:position w:val="0"/>
          <w:sz w:val="24"/>
          <w:szCs w:val="24"/>
        </w:rPr>
      </w:pPr>
      <w:bookmarkStart w:id="6" w:name="_Toc369871043"/>
      <w:r>
        <w:rPr>
          <w:rFonts w:hint="default" w:ascii="맑은 고딕" w:hAnsi="맑은 고딕" w:eastAsia="맑은 고딕"/>
          <w:b/>
          <w:color w:val="auto"/>
          <w:position w:val="0"/>
          <w:sz w:val="24"/>
          <w:szCs w:val="24"/>
        </w:rPr>
        <w:t>Approach</w:t>
      </w:r>
      <w:bookmarkEnd w:id="6"/>
    </w:p>
    <w:p>
      <w:pPr>
        <w:ind w:firstLine="780" w:firstLineChars="0"/>
        <w:rPr>
          <w:rFonts w:hint="default" w:eastAsia="맑은 고딕"/>
          <w:b/>
          <w:color w:val="auto"/>
          <w:position w:val="0"/>
          <w:sz w:val="24"/>
          <w:szCs w:val="24"/>
        </w:rPr>
      </w:pPr>
      <w:bookmarkStart w:id="7" w:name="_Toc369871044"/>
      <w:r>
        <w:rPr>
          <w:rFonts w:hint="default" w:eastAsia="맑은 고딕"/>
          <w:b/>
          <w:color w:val="auto"/>
          <w:position w:val="0"/>
          <w:sz w:val="24"/>
          <w:szCs w:val="24"/>
        </w:rPr>
        <w:t>문에 부착된 장치가 블루투스 비콘 신호를 보내고 있다.</w:t>
      </w:r>
    </w:p>
    <w:p>
      <w:pPr>
        <w:ind w:firstLine="780" w:firstLineChars="0"/>
        <w:rPr>
          <w:rFonts w:hint="default" w:eastAsia="맑은 고딕"/>
          <w:b/>
          <w:color w:val="auto"/>
          <w:position w:val="0"/>
          <w:sz w:val="24"/>
          <w:szCs w:val="24"/>
        </w:rPr>
      </w:pPr>
      <w:r>
        <w:rPr>
          <w:rFonts w:hint="default" w:eastAsia="맑은 고딕"/>
          <w:b/>
          <w:color w:val="auto"/>
          <w:position w:val="0"/>
          <w:sz w:val="24"/>
          <w:szCs w:val="24"/>
        </w:rPr>
        <w:t>어플리케이션이 주기적으로 신호를 감지 하고 있다.</w:t>
      </w:r>
    </w:p>
    <w:p>
      <w:pPr>
        <w:ind w:firstLine="780" w:firstLineChars="0"/>
        <w:rPr>
          <w:rFonts w:hint="default" w:eastAsia="맑은 고딕"/>
          <w:b/>
          <w:color w:val="auto"/>
          <w:position w:val="0"/>
          <w:sz w:val="24"/>
          <w:szCs w:val="24"/>
        </w:rPr>
      </w:pPr>
      <w:r>
        <w:rPr>
          <w:rFonts w:hint="default" w:eastAsia="맑은 고딕"/>
          <w:b/>
          <w:color w:val="auto"/>
          <w:position w:val="0"/>
          <w:sz w:val="24"/>
          <w:szCs w:val="24"/>
        </w:rPr>
        <w:t>신호 감지 중에 비콘 신호가 들어오면, 블루투스로 열림 신호를 전송한다.</w:t>
      </w:r>
    </w:p>
    <w:p>
      <w:pPr>
        <w:ind w:firstLine="780" w:firstLineChars="0"/>
        <w:rPr>
          <w:rFonts w:hint="default" w:eastAsia="맑은 고딕"/>
          <w:b/>
          <w:color w:val="auto"/>
          <w:position w:val="0"/>
          <w:sz w:val="24"/>
          <w:szCs w:val="24"/>
        </w:rPr>
      </w:pPr>
      <w:r>
        <w:rPr>
          <w:rFonts w:hint="default" w:eastAsia="맑은 고딕"/>
          <w:b/>
          <w:color w:val="auto"/>
          <w:position w:val="0"/>
          <w:sz w:val="24"/>
          <w:szCs w:val="24"/>
        </w:rPr>
        <w:t>신호를 받은 장치가 적합한 사용자인지 인증 후에 문을 연다.</w:t>
      </w:r>
    </w:p>
    <w:p>
      <w:pPr>
        <w:pStyle w:val="2"/>
        <w:numPr>
          <w:ilvl w:val="0"/>
          <w:numId w:val="1"/>
        </w:numPr>
        <w:autoSpaceDE w:val="0"/>
        <w:autoSpaceDN w:val="0"/>
        <w:snapToGrid/>
        <w:spacing w:before="0" w:after="200" w:line="276" w:lineRule="auto"/>
        <w:ind w:left="800" w:right="0" w:hanging="400"/>
        <w:jc w:val="both"/>
        <w:outlineLvl w:val="0"/>
        <w:rPr>
          <w:rFonts w:hint="default" w:ascii="맑은 고딕" w:hAnsi="맑은 고딕" w:eastAsia="맑은 고딕"/>
          <w:b/>
          <w:color w:val="auto"/>
          <w:position w:val="0"/>
          <w:sz w:val="24"/>
          <w:szCs w:val="24"/>
        </w:rPr>
      </w:pPr>
      <w:r>
        <w:rPr>
          <w:rFonts w:hint="default" w:ascii="맑은 고딕" w:hAnsi="맑은 고딕" w:eastAsia="맑은 고딕"/>
          <w:b/>
          <w:color w:val="auto"/>
          <w:position w:val="0"/>
          <w:sz w:val="24"/>
          <w:szCs w:val="24"/>
        </w:rPr>
        <w:t>Project Architecture</w:t>
      </w:r>
      <w:bookmarkEnd w:id="7"/>
    </w:p>
    <w:p>
      <w:pPr>
        <w:pStyle w:val="3"/>
        <w:numPr>
          <w:ilvl w:val="0"/>
          <w:numId w:val="4"/>
        </w:numPr>
        <w:autoSpaceDE w:val="0"/>
        <w:autoSpaceDN w:val="0"/>
        <w:snapToGrid/>
        <w:spacing w:before="0" w:after="200" w:line="276" w:lineRule="auto"/>
        <w:ind w:left="960" w:right="0" w:hanging="480"/>
        <w:jc w:val="both"/>
        <w:outlineLvl w:val="1"/>
        <w:rPr>
          <w:rFonts w:hint="default" w:ascii="맑은 고딕" w:hAnsi="맑은 고딕" w:eastAsia="맑은 고딕"/>
          <w:b/>
          <w:color w:val="auto"/>
          <w:position w:val="0"/>
          <w:sz w:val="22"/>
          <w:szCs w:val="22"/>
        </w:rPr>
      </w:pPr>
      <w:bookmarkStart w:id="8" w:name="_Toc369871045"/>
      <w:r>
        <w:rPr>
          <w:rFonts w:hint="default" w:ascii="맑은 고딕" w:hAnsi="맑은 고딕" w:eastAsia="맑은 고딕"/>
          <w:b/>
          <w:color w:val="auto"/>
          <w:position w:val="0"/>
          <w:sz w:val="22"/>
          <w:szCs w:val="22"/>
        </w:rPr>
        <w:t>Architecture Diagram</w:t>
      </w:r>
      <w:bookmarkEnd w:id="8"/>
    </w:p>
    <w:p>
      <w:pPr>
        <w:ind w:firstLine="780" w:firstLineChars="0"/>
        <w:rPr>
          <w:rFonts w:hint="default"/>
        </w:rPr>
      </w:pPr>
      <w:r>
        <w:rPr>
          <w:rFonts w:hint="default"/>
        </w:rPr>
        <w:drawing>
          <wp:inline distT="0" distB="0" distL="114300" distR="114300">
            <wp:extent cx="4301490" cy="3529965"/>
            <wp:effectExtent l="0" t="0" r="3810" b="13335"/>
            <wp:docPr id="1" name="Picture 1" descr="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cept"/>
                    <pic:cNvPicPr>
                      <a:picLocks noChangeAspect="1"/>
                    </pic:cNvPicPr>
                  </pic:nvPicPr>
                  <pic:blipFill>
                    <a:blip r:embed="rId5"/>
                    <a:stretch>
                      <a:fillRect/>
                    </a:stretch>
                  </pic:blipFill>
                  <pic:spPr>
                    <a:xfrm>
                      <a:off x="0" y="0"/>
                      <a:ext cx="4301490" cy="3529965"/>
                    </a:xfrm>
                    <a:prstGeom prst="rect">
                      <a:avLst/>
                    </a:prstGeom>
                  </pic:spPr>
                </pic:pic>
              </a:graphicData>
            </a:graphic>
          </wp:inline>
        </w:drawing>
      </w:r>
    </w:p>
    <w:p>
      <w:pPr>
        <w:ind w:firstLine="780" w:firstLineChars="0"/>
        <w:rPr>
          <w:rFonts w:hint="default"/>
        </w:rPr>
      </w:pPr>
    </w:p>
    <w:p>
      <w:pPr>
        <w:pStyle w:val="3"/>
        <w:numPr>
          <w:ilvl w:val="0"/>
          <w:numId w:val="4"/>
        </w:numPr>
        <w:autoSpaceDE w:val="0"/>
        <w:autoSpaceDN w:val="0"/>
        <w:snapToGrid/>
        <w:spacing w:before="0" w:after="200" w:line="276" w:lineRule="auto"/>
        <w:ind w:left="960" w:right="0" w:hanging="480"/>
        <w:jc w:val="both"/>
        <w:outlineLvl w:val="1"/>
        <w:rPr>
          <w:rFonts w:hint="default" w:ascii="맑은 고딕" w:hAnsi="맑은 고딕" w:eastAsia="맑은 고딕"/>
          <w:b/>
          <w:color w:val="auto"/>
          <w:position w:val="0"/>
          <w:sz w:val="22"/>
          <w:szCs w:val="22"/>
        </w:rPr>
      </w:pPr>
      <w:bookmarkStart w:id="9" w:name="_Toc369871046"/>
      <w:r>
        <w:rPr>
          <w:rFonts w:hint="default" w:ascii="맑은 고딕" w:hAnsi="맑은 고딕" w:eastAsia="맑은 고딕"/>
          <w:b/>
          <w:color w:val="auto"/>
          <w:position w:val="0"/>
          <w:sz w:val="22"/>
          <w:szCs w:val="22"/>
        </w:rPr>
        <w:t>Architecture Description</w:t>
      </w:r>
      <w:bookmarkEnd w:id="9"/>
    </w:p>
    <w:p>
      <w:pPr>
        <w:rPr>
          <w:rFonts w:hint="default" w:ascii="맑은 고딕" w:hAnsi="맑은 고딕" w:eastAsia="맑은 고딕"/>
          <w:b/>
          <w:color w:val="auto"/>
          <w:position w:val="0"/>
          <w:sz w:val="22"/>
          <w:szCs w:val="22"/>
        </w:rPr>
      </w:pPr>
    </w:p>
    <w:p>
      <w:pPr>
        <w:rPr>
          <w:rFonts w:hint="default" w:ascii="맑은 고딕" w:hAnsi="맑은 고딕" w:eastAsia="맑은 고딕"/>
          <w:b/>
          <w:color w:val="auto"/>
          <w:position w:val="0"/>
          <w:sz w:val="22"/>
          <w:szCs w:val="22"/>
        </w:rPr>
      </w:pPr>
      <w:r>
        <w:rPr>
          <w:rFonts w:hint="default" w:ascii="맑은 고딕" w:hAnsi="맑은 고딕" w:eastAsia="맑은 고딕"/>
          <w:b/>
          <w:color w:val="auto"/>
          <w:position w:val="0"/>
          <w:sz w:val="22"/>
          <w:szCs w:val="22"/>
        </w:rPr>
        <w:drawing>
          <wp:inline distT="0" distB="0" distL="114300" distR="114300">
            <wp:extent cx="4983480" cy="3966845"/>
            <wp:effectExtent l="0" t="0" r="7620" b="14605"/>
            <wp:docPr id="2" name="Picture 2" descr="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pic:cNvPicPr>
                      <a:picLocks noChangeAspect="1"/>
                    </pic:cNvPicPr>
                  </pic:nvPicPr>
                  <pic:blipFill>
                    <a:blip r:embed="rId6"/>
                    <a:stretch>
                      <a:fillRect/>
                    </a:stretch>
                  </pic:blipFill>
                  <pic:spPr>
                    <a:xfrm>
                      <a:off x="0" y="0"/>
                      <a:ext cx="4983480" cy="3966845"/>
                    </a:xfrm>
                    <a:prstGeom prst="rect">
                      <a:avLst/>
                    </a:prstGeom>
                  </pic:spPr>
                </pic:pic>
              </a:graphicData>
            </a:graphic>
          </wp:inline>
        </w:drawing>
      </w:r>
    </w:p>
    <w:p>
      <w:pPr>
        <w:rPr>
          <w:rFonts w:hint="default" w:ascii="맑은 고딕" w:hAnsi="맑은 고딕" w:eastAsia="맑은 고딕"/>
          <w:b/>
          <w:color w:val="auto"/>
          <w:position w:val="0"/>
          <w:sz w:val="22"/>
          <w:szCs w:val="22"/>
        </w:rPr>
      </w:pPr>
    </w:p>
    <w:p>
      <w:pPr>
        <w:rPr>
          <w:rFonts w:hint="default" w:ascii="맑은 고딕" w:hAnsi="맑은 고딕" w:eastAsia="맑은 고딕"/>
          <w:b/>
          <w:color w:val="auto"/>
          <w:position w:val="0"/>
          <w:sz w:val="22"/>
          <w:szCs w:val="22"/>
        </w:rPr>
      </w:pPr>
    </w:p>
    <w:p>
      <w:pPr>
        <w:pStyle w:val="2"/>
        <w:numPr>
          <w:ilvl w:val="0"/>
          <w:numId w:val="1"/>
        </w:numPr>
        <w:autoSpaceDE w:val="0"/>
        <w:autoSpaceDN w:val="0"/>
        <w:snapToGrid/>
        <w:spacing w:before="0" w:after="200" w:line="276" w:lineRule="auto"/>
        <w:ind w:left="800" w:right="0" w:hanging="400"/>
        <w:jc w:val="both"/>
        <w:outlineLvl w:val="0"/>
        <w:rPr>
          <w:rFonts w:hint="default"/>
        </w:rPr>
      </w:pPr>
      <w:bookmarkStart w:id="10" w:name="_Toc369871047"/>
      <w:r>
        <w:rPr>
          <w:rFonts w:hint="default" w:ascii="맑은 고딕" w:hAnsi="맑은 고딕" w:eastAsia="맑은 고딕"/>
          <w:b/>
          <w:color w:val="auto"/>
          <w:position w:val="0"/>
          <w:sz w:val="24"/>
          <w:szCs w:val="24"/>
        </w:rPr>
        <w:t>Basic Spec</w:t>
      </w:r>
      <w:bookmarkEnd w:id="10"/>
    </w:p>
    <w:p>
      <w:pPr>
        <w:numPr>
          <w:ilvl w:val="0"/>
          <w:numId w:val="5"/>
        </w:numPr>
        <w:ind w:firstLine="780" w:firstLineChars="0"/>
        <w:rPr>
          <w:rFonts w:hint="default"/>
        </w:rPr>
      </w:pPr>
      <w:r>
        <w:rPr>
          <w:rFonts w:hint="default"/>
        </w:rPr>
        <w:t>Raspberry pi</w:t>
      </w:r>
    </w:p>
    <w:p>
      <w:pPr>
        <w:numPr>
          <w:ilvl w:val="0"/>
          <w:numId w:val="6"/>
        </w:numPr>
        <w:ind w:firstLine="780" w:firstLineChars="0"/>
        <w:rPr>
          <w:rFonts w:hint="default" w:ascii="맑은 고딕" w:hAnsi="맑은 고딕" w:eastAsia="맑은 고딕"/>
          <w:b/>
          <w:color w:val="auto"/>
          <w:position w:val="0"/>
          <w:sz w:val="24"/>
          <w:szCs w:val="24"/>
        </w:rPr>
      </w:pPr>
      <w:r>
        <w:rPr>
          <w:rFonts w:hint="default" w:eastAsia="맑은 고딕"/>
          <w:b/>
          <w:color w:val="auto"/>
          <w:position w:val="0"/>
          <w:sz w:val="24"/>
          <w:szCs w:val="24"/>
        </w:rPr>
        <w:t>Bluetooth Beacon</w:t>
      </w:r>
    </w:p>
    <w:p>
      <w:pPr>
        <w:numPr>
          <w:ilvl w:val="0"/>
          <w:numId w:val="6"/>
        </w:numPr>
        <w:ind w:firstLine="780" w:firstLineChars="0"/>
        <w:rPr>
          <w:rFonts w:hint="default" w:ascii="맑은 고딕" w:hAnsi="맑은 고딕" w:eastAsia="맑은 고딕"/>
          <w:b/>
          <w:color w:val="auto"/>
          <w:position w:val="0"/>
          <w:sz w:val="24"/>
          <w:szCs w:val="24"/>
        </w:rPr>
      </w:pPr>
      <w:r>
        <w:rPr>
          <w:rFonts w:hint="default" w:eastAsia="맑은 고딕"/>
          <w:b/>
          <w:color w:val="auto"/>
          <w:position w:val="0"/>
          <w:sz w:val="24"/>
          <w:szCs w:val="24"/>
        </w:rPr>
        <w:t>Control Servo Motor</w:t>
      </w:r>
    </w:p>
    <w:p>
      <w:pPr>
        <w:numPr>
          <w:ilvl w:val="0"/>
          <w:numId w:val="6"/>
        </w:numPr>
        <w:ind w:firstLine="780" w:firstLineChars="0"/>
        <w:rPr>
          <w:rFonts w:hint="default" w:ascii="맑은 고딕" w:hAnsi="맑은 고딕" w:eastAsia="맑은 고딕"/>
          <w:b/>
          <w:color w:val="auto"/>
          <w:position w:val="0"/>
          <w:sz w:val="24"/>
          <w:szCs w:val="24"/>
        </w:rPr>
      </w:pPr>
      <w:r>
        <w:rPr>
          <w:rFonts w:hint="default" w:eastAsia="맑은 고딕"/>
          <w:b/>
          <w:color w:val="auto"/>
          <w:position w:val="0"/>
          <w:sz w:val="24"/>
          <w:szCs w:val="24"/>
        </w:rPr>
        <w:t xml:space="preserve">Recive ‘Open’ message and open door </w:t>
      </w:r>
    </w:p>
    <w:p>
      <w:pPr>
        <w:numPr>
          <w:ilvl w:val="0"/>
          <w:numId w:val="5"/>
        </w:numPr>
        <w:ind w:left="0" w:leftChars="0" w:firstLine="780" w:firstLineChars="0"/>
        <w:rPr>
          <w:rFonts w:hint="default" w:ascii="맑은 고딕" w:hAnsi="맑은 고딕" w:eastAsia="맑은 고딕"/>
          <w:b/>
          <w:color w:val="auto"/>
          <w:position w:val="0"/>
          <w:sz w:val="24"/>
          <w:szCs w:val="24"/>
        </w:rPr>
      </w:pPr>
      <w:r>
        <w:rPr>
          <w:rFonts w:hint="default" w:eastAsia="맑은 고딕"/>
          <w:b/>
          <w:color w:val="auto"/>
          <w:position w:val="0"/>
          <w:sz w:val="24"/>
          <w:szCs w:val="24"/>
        </w:rPr>
        <w:t>Application</w:t>
      </w:r>
    </w:p>
    <w:p>
      <w:pPr>
        <w:numPr>
          <w:ilvl w:val="0"/>
          <w:numId w:val="7"/>
        </w:numPr>
        <w:ind w:left="780" w:leftChars="0"/>
        <w:rPr>
          <w:rFonts w:hint="default" w:ascii="맑은 고딕" w:hAnsi="맑은 고딕" w:eastAsia="맑은 고딕"/>
          <w:b/>
          <w:color w:val="auto"/>
          <w:position w:val="0"/>
          <w:sz w:val="24"/>
          <w:szCs w:val="24"/>
        </w:rPr>
      </w:pPr>
      <w:r>
        <w:rPr>
          <w:rFonts w:hint="default" w:eastAsia="맑은 고딕"/>
          <w:b/>
          <w:color w:val="auto"/>
          <w:position w:val="0"/>
          <w:sz w:val="24"/>
          <w:szCs w:val="24"/>
        </w:rPr>
        <w:t>Scan Bluetooth beacon and Sent ‘Open’ message</w:t>
      </w:r>
    </w:p>
    <w:p>
      <w:pPr>
        <w:rPr>
          <w:rFonts w:hint="default" w:ascii="맑은 고딕" w:hAnsi="맑은 고딕" w:eastAsia="맑은 고딕"/>
          <w:b/>
          <w:color w:val="auto"/>
          <w:position w:val="0"/>
          <w:sz w:val="24"/>
          <w:szCs w:val="24"/>
        </w:rPr>
      </w:pPr>
    </w:p>
    <w:p>
      <w:pPr>
        <w:pStyle w:val="2"/>
        <w:numPr>
          <w:ilvl w:val="0"/>
          <w:numId w:val="1"/>
        </w:numPr>
        <w:autoSpaceDE w:val="0"/>
        <w:autoSpaceDN w:val="0"/>
        <w:snapToGrid/>
        <w:spacing w:before="0" w:after="200" w:line="276" w:lineRule="auto"/>
        <w:ind w:left="800" w:right="0" w:hanging="400"/>
        <w:jc w:val="both"/>
        <w:outlineLvl w:val="0"/>
        <w:rPr>
          <w:rFonts w:hint="default" w:ascii="맑은 고딕" w:hAnsi="맑은 고딕" w:eastAsia="맑은 고딕"/>
          <w:b/>
          <w:color w:val="auto"/>
          <w:position w:val="0"/>
          <w:sz w:val="24"/>
          <w:szCs w:val="24"/>
        </w:rPr>
      </w:pPr>
      <w:bookmarkStart w:id="11" w:name="_Toc369871051"/>
      <w:r>
        <w:rPr>
          <w:rFonts w:hint="default" w:ascii="맑은 고딕" w:hAnsi="맑은 고딕" w:eastAsia="맑은 고딕"/>
          <w:b/>
          <w:color w:val="auto"/>
          <w:position w:val="0"/>
          <w:sz w:val="24"/>
          <w:szCs w:val="24"/>
        </w:rPr>
        <w:t>Current Status</w:t>
      </w:r>
      <w:bookmarkEnd w:id="11"/>
    </w:p>
    <w:p>
      <w:pPr>
        <w:ind w:firstLine="780" w:firstLineChars="0"/>
        <w:rPr>
          <w:rFonts w:hint="default" w:eastAsia="맑은 고딕"/>
          <w:b/>
          <w:color w:val="auto"/>
          <w:position w:val="0"/>
          <w:sz w:val="24"/>
          <w:szCs w:val="24"/>
        </w:rPr>
      </w:pPr>
      <w:r>
        <w:rPr>
          <w:rFonts w:hint="default" w:eastAsia="맑은 고딕"/>
          <w:b/>
          <w:color w:val="auto"/>
          <w:position w:val="0"/>
          <w:sz w:val="24"/>
          <w:szCs w:val="24"/>
        </w:rPr>
        <w:t>설계, 안드로이드 스튜디오 설치, 서보모터 구동법, 블루투스 연결법 조사.</w:t>
      </w:r>
    </w:p>
    <w:p>
      <w:pPr>
        <w:ind w:firstLine="780" w:firstLineChars="0"/>
        <w:rPr>
          <w:rFonts w:hint="default" w:eastAsia="맑은 고딕"/>
          <w:b/>
          <w:color w:val="auto"/>
          <w:position w:val="0"/>
          <w:sz w:val="24"/>
          <w:szCs w:val="24"/>
        </w:rPr>
      </w:pPr>
    </w:p>
    <w:p>
      <w:pPr>
        <w:ind w:firstLine="780" w:firstLineChars="0"/>
        <w:rPr>
          <w:rFonts w:hint="default" w:eastAsia="맑은 고딕"/>
          <w:b/>
          <w:color w:val="auto"/>
          <w:position w:val="0"/>
          <w:sz w:val="24"/>
          <w:szCs w:val="24"/>
        </w:rPr>
      </w:pPr>
    </w:p>
    <w:p>
      <w:pPr>
        <w:pStyle w:val="2"/>
        <w:numPr>
          <w:ilvl w:val="0"/>
          <w:numId w:val="1"/>
        </w:numPr>
        <w:autoSpaceDE w:val="0"/>
        <w:autoSpaceDN w:val="0"/>
        <w:snapToGrid/>
        <w:spacing w:before="0" w:after="200" w:line="276" w:lineRule="auto"/>
        <w:ind w:left="800" w:right="0" w:hanging="400"/>
        <w:jc w:val="both"/>
        <w:outlineLvl w:val="0"/>
        <w:rPr>
          <w:rFonts w:hint="default" w:ascii="맑은 고딕" w:hAnsi="맑은 고딕" w:eastAsia="맑은 고딕"/>
          <w:b/>
          <w:color w:val="auto"/>
          <w:position w:val="0"/>
          <w:sz w:val="24"/>
          <w:szCs w:val="24"/>
        </w:rPr>
      </w:pPr>
      <w:bookmarkStart w:id="12" w:name="_Toc369871053"/>
      <w:r>
        <w:rPr>
          <w:rFonts w:hint="default" w:ascii="맑은 고딕" w:hAnsi="맑은 고딕" w:eastAsia="맑은 고딕"/>
          <w:b/>
          <w:color w:val="auto"/>
          <w:position w:val="0"/>
          <w:sz w:val="24"/>
          <w:szCs w:val="24"/>
        </w:rPr>
        <w:t>Division &amp; Assignment of Work</w:t>
      </w:r>
      <w:bookmarkEnd w:id="12"/>
    </w:p>
    <w:tbl>
      <w:tblPr>
        <w:tblStyle w:val="30"/>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9"/>
        <w:gridCol w:w="4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9" w:type="dxa"/>
            <w:shd w:val="clear" w:color="000000" w:fill="B2A1C7" w:themeFill="accent4" w:themeFillTint="99"/>
            <w:vAlign w:val="top"/>
          </w:tcPr>
          <w:p>
            <w:pPr>
              <w:numPr>
                <w:ilvl w:val="0"/>
                <w:numId w:val="0"/>
              </w:numPr>
              <w:autoSpaceDE w:val="0"/>
              <w:autoSpaceDN w:val="0"/>
              <w:snapToGrid/>
              <w:spacing w:before="0" w:after="0" w:line="240" w:lineRule="auto"/>
              <w:ind w:right="0" w:firstLine="0"/>
              <w:jc w:val="both"/>
              <w:rPr>
                <w:rFonts w:hint="default" w:ascii="맑은 고딕" w:hAnsi="맑은 고딕" w:eastAsia="맑은 고딕"/>
                <w:color w:val="auto"/>
                <w:position w:val="0"/>
                <w:sz w:val="20"/>
                <w:szCs w:val="20"/>
              </w:rPr>
            </w:pPr>
            <w:r>
              <w:rPr>
                <w:rFonts w:hint="default" w:ascii="맑은 고딕" w:hAnsi="맑은 고딕" w:eastAsia="맑은 고딕"/>
                <w:color w:val="auto"/>
                <w:position w:val="0"/>
                <w:sz w:val="20"/>
                <w:szCs w:val="20"/>
              </w:rPr>
              <w:t>항목</w:t>
            </w:r>
          </w:p>
        </w:tc>
        <w:tc>
          <w:tcPr>
            <w:tcW w:w="4477" w:type="dxa"/>
            <w:shd w:val="clear" w:color="000000" w:fill="B2A1C7" w:themeFill="accent4" w:themeFillTint="99"/>
            <w:vAlign w:val="top"/>
          </w:tcPr>
          <w:p>
            <w:pPr>
              <w:numPr>
                <w:ilvl w:val="0"/>
                <w:numId w:val="0"/>
              </w:numPr>
              <w:autoSpaceDE w:val="0"/>
              <w:autoSpaceDN w:val="0"/>
              <w:snapToGrid/>
              <w:spacing w:before="0" w:after="0" w:line="240" w:lineRule="auto"/>
              <w:ind w:right="0" w:firstLine="0"/>
              <w:jc w:val="both"/>
              <w:rPr>
                <w:rFonts w:hint="default" w:ascii="맑은 고딕" w:hAnsi="맑은 고딕" w:eastAsia="맑은 고딕"/>
                <w:color w:val="auto"/>
                <w:position w:val="0"/>
                <w:sz w:val="20"/>
                <w:szCs w:val="20"/>
              </w:rPr>
            </w:pPr>
            <w:r>
              <w:rPr>
                <w:rFonts w:hint="default" w:ascii="맑은 고딕" w:hAnsi="맑은 고딕" w:eastAsia="맑은 고딕"/>
                <w:color w:val="auto"/>
                <w:position w:val="0"/>
                <w:sz w:val="20"/>
                <w:szCs w:val="20"/>
              </w:rPr>
              <w:t>담당자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9" w:type="dxa"/>
            <w:vAlign w:val="top"/>
          </w:tcPr>
          <w:p>
            <w:pPr>
              <w:numPr>
                <w:ilvl w:val="0"/>
                <w:numId w:val="0"/>
              </w:numPr>
              <w:autoSpaceDE w:val="0"/>
              <w:autoSpaceDN w:val="0"/>
              <w:snapToGrid/>
              <w:spacing w:before="0" w:after="0" w:line="240" w:lineRule="auto"/>
              <w:ind w:right="0" w:firstLine="0"/>
              <w:jc w:val="both"/>
              <w:rPr>
                <w:rFonts w:hint="default" w:ascii="맑은 고딕" w:hAnsi="맑은 고딕" w:eastAsia="맑은 고딕"/>
                <w:color w:val="auto"/>
                <w:position w:val="0"/>
                <w:sz w:val="20"/>
                <w:szCs w:val="20"/>
              </w:rPr>
            </w:pPr>
            <w:r>
              <w:rPr>
                <w:rFonts w:hint="default" w:eastAsia="맑은 고딕"/>
                <w:color w:val="auto"/>
                <w:position w:val="0"/>
                <w:sz w:val="20"/>
                <w:szCs w:val="20"/>
              </w:rPr>
              <w:t>Bluetooth Beacon</w:t>
            </w:r>
          </w:p>
        </w:tc>
        <w:tc>
          <w:tcPr>
            <w:tcW w:w="4477" w:type="dxa"/>
            <w:vAlign w:val="top"/>
          </w:tcPr>
          <w:p>
            <w:pPr>
              <w:numPr>
                <w:ilvl w:val="0"/>
                <w:numId w:val="0"/>
              </w:numPr>
              <w:autoSpaceDE w:val="0"/>
              <w:autoSpaceDN w:val="0"/>
              <w:snapToGrid/>
              <w:spacing w:before="0" w:after="0" w:line="240" w:lineRule="auto"/>
              <w:ind w:right="0" w:firstLine="0"/>
              <w:jc w:val="both"/>
              <w:rPr>
                <w:rFonts w:hint="default" w:ascii="맑은 고딕" w:hAnsi="맑은 고딕" w:eastAsia="맑은 고딕"/>
                <w:color w:val="auto"/>
                <w:position w:val="0"/>
                <w:sz w:val="20"/>
                <w:szCs w:val="20"/>
              </w:rPr>
            </w:pPr>
            <w:r>
              <w:rPr>
                <w:rFonts w:hint="default" w:eastAsia="맑은 고딕"/>
                <w:color w:val="auto"/>
                <w:position w:val="0"/>
                <w:sz w:val="20"/>
                <w:szCs w:val="20"/>
              </w:rPr>
              <w:t>이규태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9" w:type="dxa"/>
            <w:vAlign w:val="top"/>
          </w:tcPr>
          <w:p>
            <w:pPr>
              <w:numPr>
                <w:ilvl w:val="0"/>
                <w:numId w:val="0"/>
              </w:numPr>
              <w:autoSpaceDE w:val="0"/>
              <w:autoSpaceDN w:val="0"/>
              <w:snapToGrid/>
              <w:spacing w:before="0" w:after="0" w:line="240" w:lineRule="auto"/>
              <w:ind w:right="0" w:firstLine="0"/>
              <w:jc w:val="both"/>
              <w:rPr>
                <w:rFonts w:hint="default" w:ascii="맑은 고딕" w:hAnsi="맑은 고딕" w:eastAsia="맑은 고딕"/>
                <w:color w:val="auto"/>
                <w:position w:val="0"/>
                <w:sz w:val="20"/>
                <w:szCs w:val="20"/>
              </w:rPr>
            </w:pPr>
            <w:r>
              <w:rPr>
                <w:rFonts w:hint="default" w:eastAsia="맑은 고딕"/>
                <w:color w:val="auto"/>
                <w:position w:val="0"/>
                <w:sz w:val="20"/>
                <w:szCs w:val="20"/>
              </w:rPr>
              <w:t>Control Servo Moter</w:t>
            </w:r>
          </w:p>
        </w:tc>
        <w:tc>
          <w:tcPr>
            <w:tcW w:w="4477" w:type="dxa"/>
            <w:vAlign w:val="top"/>
          </w:tcPr>
          <w:p>
            <w:pPr>
              <w:numPr>
                <w:ilvl w:val="0"/>
                <w:numId w:val="0"/>
              </w:numPr>
              <w:autoSpaceDE w:val="0"/>
              <w:autoSpaceDN w:val="0"/>
              <w:snapToGrid/>
              <w:spacing w:before="0" w:after="0" w:line="240" w:lineRule="auto"/>
              <w:ind w:right="0" w:firstLine="0"/>
              <w:jc w:val="both"/>
              <w:rPr>
                <w:rFonts w:hint="default" w:eastAsia="맑은 고딕"/>
                <w:color w:val="auto"/>
                <w:position w:val="0"/>
                <w:sz w:val="20"/>
                <w:szCs w:val="20"/>
              </w:rPr>
            </w:pPr>
            <w:r>
              <w:rPr>
                <w:rFonts w:hint="default" w:eastAsia="맑은 고딕"/>
                <w:color w:val="auto"/>
                <w:position w:val="0"/>
                <w:sz w:val="20"/>
                <w:szCs w:val="20"/>
              </w:rPr>
              <w:t>신은섭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9" w:type="dxa"/>
            <w:vAlign w:val="top"/>
          </w:tcPr>
          <w:p>
            <w:pPr>
              <w:numPr>
                <w:ilvl w:val="0"/>
                <w:numId w:val="0"/>
              </w:numPr>
              <w:autoSpaceDE w:val="0"/>
              <w:autoSpaceDN w:val="0"/>
              <w:snapToGrid/>
              <w:spacing w:before="0" w:after="0" w:line="240" w:lineRule="auto"/>
              <w:ind w:right="0" w:firstLine="0"/>
              <w:jc w:val="both"/>
              <w:rPr>
                <w:rFonts w:hint="default" w:ascii="맑은 고딕" w:hAnsi="맑은 고딕" w:eastAsia="맑은 고딕"/>
                <w:color w:val="auto"/>
                <w:position w:val="0"/>
                <w:sz w:val="20"/>
                <w:szCs w:val="20"/>
              </w:rPr>
            </w:pPr>
            <w:r>
              <w:rPr>
                <w:rFonts w:hint="default" w:eastAsia="맑은 고딕"/>
                <w:color w:val="auto"/>
                <w:position w:val="0"/>
                <w:sz w:val="20"/>
                <w:szCs w:val="20"/>
              </w:rPr>
              <w:t>Recive ‘Open’ message and open door</w:t>
            </w:r>
          </w:p>
        </w:tc>
        <w:tc>
          <w:tcPr>
            <w:tcW w:w="4477" w:type="dxa"/>
            <w:vAlign w:val="top"/>
          </w:tcPr>
          <w:p>
            <w:pPr>
              <w:numPr>
                <w:ilvl w:val="0"/>
                <w:numId w:val="0"/>
              </w:numPr>
              <w:autoSpaceDE w:val="0"/>
              <w:autoSpaceDN w:val="0"/>
              <w:snapToGrid/>
              <w:spacing w:before="0" w:after="0" w:line="240" w:lineRule="auto"/>
              <w:ind w:right="0" w:firstLine="0"/>
              <w:jc w:val="both"/>
              <w:rPr>
                <w:rFonts w:hint="default" w:ascii="맑은 고딕" w:hAnsi="맑은 고딕" w:eastAsia="맑은 고딕"/>
                <w:color w:val="auto"/>
                <w:position w:val="0"/>
                <w:sz w:val="20"/>
                <w:szCs w:val="20"/>
              </w:rPr>
            </w:pPr>
            <w:r>
              <w:rPr>
                <w:rFonts w:hint="default" w:eastAsia="맑은 고딕"/>
                <w:color w:val="auto"/>
                <w:position w:val="0"/>
                <w:sz w:val="20"/>
                <w:szCs w:val="20"/>
              </w:rPr>
              <w:t>신은섭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9" w:type="dxa"/>
            <w:vAlign w:val="top"/>
          </w:tcPr>
          <w:p>
            <w:pPr>
              <w:numPr>
                <w:ilvl w:val="0"/>
                <w:numId w:val="0"/>
              </w:numPr>
              <w:autoSpaceDE w:val="0"/>
              <w:autoSpaceDN w:val="0"/>
              <w:snapToGrid/>
              <w:spacing w:before="0" w:after="0" w:line="240" w:lineRule="auto"/>
              <w:ind w:right="0" w:firstLine="0"/>
              <w:jc w:val="both"/>
              <w:rPr>
                <w:rFonts w:hint="default" w:ascii="맑은 고딕" w:hAnsi="맑은 고딕" w:eastAsia="맑은 고딕"/>
                <w:color w:val="auto"/>
                <w:position w:val="0"/>
                <w:sz w:val="20"/>
                <w:szCs w:val="20"/>
              </w:rPr>
            </w:pPr>
            <w:r>
              <w:rPr>
                <w:rFonts w:hint="default" w:eastAsia="맑은 고딕"/>
                <w:color w:val="auto"/>
                <w:position w:val="0"/>
                <w:sz w:val="20"/>
                <w:szCs w:val="20"/>
              </w:rPr>
              <w:t>Scan Bluetooth beacon and Sent Open message</w:t>
            </w:r>
          </w:p>
        </w:tc>
        <w:tc>
          <w:tcPr>
            <w:tcW w:w="4477" w:type="dxa"/>
            <w:vAlign w:val="top"/>
          </w:tcPr>
          <w:p>
            <w:pPr>
              <w:numPr>
                <w:ilvl w:val="0"/>
                <w:numId w:val="0"/>
              </w:numPr>
              <w:autoSpaceDE w:val="0"/>
              <w:autoSpaceDN w:val="0"/>
              <w:snapToGrid/>
              <w:spacing w:before="0" w:after="0" w:line="240" w:lineRule="auto"/>
              <w:ind w:right="0" w:firstLine="0"/>
              <w:jc w:val="both"/>
              <w:rPr>
                <w:rFonts w:hint="default" w:ascii="맑은 고딕" w:hAnsi="맑은 고딕" w:eastAsia="맑은 고딕"/>
                <w:color w:val="auto"/>
                <w:position w:val="0"/>
                <w:sz w:val="20"/>
                <w:szCs w:val="20"/>
              </w:rPr>
            </w:pPr>
            <w:r>
              <w:rPr>
                <w:rFonts w:hint="default" w:eastAsia="맑은 고딕"/>
                <w:color w:val="auto"/>
                <w:position w:val="0"/>
                <w:sz w:val="20"/>
                <w:szCs w:val="20"/>
              </w:rPr>
              <w:t>이규태</w:t>
            </w:r>
          </w:p>
        </w:tc>
      </w:tr>
    </w:tbl>
    <w:p>
      <w:pPr>
        <w:numPr>
          <w:ilvl w:val="0"/>
          <w:numId w:val="0"/>
        </w:numPr>
        <w:autoSpaceDE w:val="0"/>
        <w:autoSpaceDN w:val="0"/>
        <w:snapToGrid/>
        <w:spacing w:before="0" w:after="200" w:line="276" w:lineRule="auto"/>
        <w:ind w:right="0" w:firstLine="0"/>
        <w:jc w:val="both"/>
        <w:rPr>
          <w:rFonts w:hint="default" w:ascii="맑은 고딕" w:hAnsi="맑은 고딕" w:eastAsia="맑은 고딕"/>
          <w:color w:val="auto"/>
          <w:position w:val="0"/>
          <w:sz w:val="20"/>
          <w:szCs w:val="20"/>
        </w:rPr>
      </w:pPr>
    </w:p>
    <w:p>
      <w:pPr>
        <w:pStyle w:val="2"/>
        <w:numPr>
          <w:ilvl w:val="0"/>
          <w:numId w:val="1"/>
        </w:numPr>
        <w:autoSpaceDE w:val="0"/>
        <w:autoSpaceDN w:val="0"/>
        <w:snapToGrid/>
        <w:spacing w:before="0" w:after="200" w:line="276" w:lineRule="auto"/>
        <w:ind w:left="800" w:right="0" w:hanging="400"/>
        <w:jc w:val="both"/>
        <w:outlineLvl w:val="0"/>
        <w:rPr>
          <w:rFonts w:hint="default" w:ascii="맑은 고딕" w:hAnsi="맑은 고딕" w:eastAsia="맑은 고딕"/>
          <w:b/>
          <w:color w:val="auto"/>
          <w:position w:val="0"/>
          <w:sz w:val="24"/>
          <w:szCs w:val="24"/>
        </w:rPr>
      </w:pPr>
      <w:bookmarkStart w:id="13" w:name="_Toc369871054"/>
      <w:r>
        <w:rPr>
          <w:rFonts w:hint="default" w:ascii="맑은 고딕" w:hAnsi="맑은 고딕" w:eastAsia="맑은 고딕"/>
          <w:b/>
          <w:color w:val="auto"/>
          <w:position w:val="0"/>
          <w:sz w:val="24"/>
          <w:szCs w:val="24"/>
        </w:rPr>
        <w:t>Schedule</w:t>
      </w:r>
      <w:bookmarkEnd w:id="13"/>
    </w:p>
    <w:tbl>
      <w:tblPr>
        <w:tblStyle w:val="30"/>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3"/>
        <w:gridCol w:w="554"/>
        <w:gridCol w:w="556"/>
        <w:gridCol w:w="556"/>
        <w:gridCol w:w="555"/>
        <w:gridCol w:w="556"/>
        <w:gridCol w:w="556"/>
        <w:gridCol w:w="555"/>
        <w:gridCol w:w="556"/>
        <w:gridCol w:w="556"/>
        <w:gridCol w:w="555"/>
        <w:gridCol w:w="556"/>
        <w:gridCol w:w="556"/>
        <w:gridCol w:w="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793" w:type="dxa"/>
            <w:vMerge w:val="restart"/>
            <w:shd w:val="clear" w:color="000000" w:fill="95B3D7" w:themeFill="accent1" w:themeFillTint="99"/>
            <w:vAlign w:val="center"/>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r>
              <w:rPr>
                <w:rFonts w:hint="default" w:ascii="맑은 고딕" w:hAnsi="맑은 고딕" w:eastAsia="맑은 고딕"/>
                <w:color w:val="auto"/>
                <w:position w:val="0"/>
                <w:sz w:val="20"/>
                <w:szCs w:val="20"/>
              </w:rPr>
              <w:t>내용</w:t>
            </w:r>
          </w:p>
        </w:tc>
        <w:tc>
          <w:tcPr>
            <w:tcW w:w="1666" w:type="dxa"/>
            <w:gridSpan w:val="3"/>
            <w:shd w:val="clear" w:color="000000" w:fill="95B3D7" w:themeFill="accent1" w:themeFillTint="99"/>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r>
              <w:rPr>
                <w:rFonts w:hint="default" w:ascii="맑은 고딕" w:hAnsi="맑은 고딕" w:eastAsia="맑은 고딕"/>
                <w:color w:val="auto"/>
                <w:position w:val="0"/>
                <w:sz w:val="20"/>
                <w:szCs w:val="20"/>
              </w:rPr>
              <w:t>9월</w:t>
            </w:r>
          </w:p>
        </w:tc>
        <w:tc>
          <w:tcPr>
            <w:tcW w:w="2222" w:type="dxa"/>
            <w:gridSpan w:val="4"/>
            <w:shd w:val="clear" w:color="000000" w:fill="95B3D7" w:themeFill="accent1" w:themeFillTint="99"/>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r>
              <w:rPr>
                <w:rFonts w:hint="default" w:ascii="맑은 고딕" w:hAnsi="맑은 고딕" w:eastAsia="맑은 고딕"/>
                <w:color w:val="auto"/>
                <w:position w:val="0"/>
                <w:sz w:val="20"/>
                <w:szCs w:val="20"/>
              </w:rPr>
              <w:t>10월</w:t>
            </w:r>
          </w:p>
        </w:tc>
        <w:tc>
          <w:tcPr>
            <w:tcW w:w="2223" w:type="dxa"/>
            <w:gridSpan w:val="4"/>
            <w:shd w:val="clear" w:color="000000" w:fill="95B3D7" w:themeFill="accent1" w:themeFillTint="99"/>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r>
              <w:rPr>
                <w:rFonts w:hint="default" w:ascii="맑은 고딕" w:hAnsi="맑은 고딕" w:eastAsia="맑은 고딕"/>
                <w:color w:val="auto"/>
                <w:position w:val="0"/>
                <w:sz w:val="20"/>
                <w:szCs w:val="20"/>
              </w:rPr>
              <w:t>11월</w:t>
            </w:r>
          </w:p>
        </w:tc>
        <w:tc>
          <w:tcPr>
            <w:tcW w:w="1112" w:type="dxa"/>
            <w:gridSpan w:val="2"/>
            <w:shd w:val="clear" w:color="000000" w:fill="95B3D7" w:themeFill="accent1" w:themeFillTint="99"/>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r>
              <w:rPr>
                <w:rFonts w:hint="default" w:ascii="맑은 고딕" w:hAnsi="맑은 고딕" w:eastAsia="맑은 고딕"/>
                <w:color w:val="auto"/>
                <w:position w:val="0"/>
                <w:sz w:val="20"/>
                <w:szCs w:val="20"/>
              </w:rPr>
              <w:t>12월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793" w:type="dxa"/>
            <w:vMerge w:val="continue"/>
            <w:shd w:val="clear" w:color="000000" w:fill="95B3D7" w:themeFill="accent1" w:themeFillTint="99"/>
            <w:vAlign w:val="center"/>
          </w:tcPr>
          <w:p/>
        </w:tc>
        <w:tc>
          <w:tcPr>
            <w:tcW w:w="554" w:type="dxa"/>
            <w:shd w:val="clear" w:color="000000" w:fill="95B3D7" w:themeFill="accent1" w:themeFillTint="99"/>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000000" w:fill="95B3D7" w:themeFill="accent1" w:themeFillTint="99"/>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000000" w:fill="95B3D7" w:themeFill="accent1" w:themeFillTint="99"/>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5" w:type="dxa"/>
            <w:shd w:val="clear" w:color="000000" w:fill="95B3D7" w:themeFill="accent1" w:themeFillTint="99"/>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000000" w:fill="95B3D7" w:themeFill="accent1" w:themeFillTint="99"/>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000000" w:fill="95B3D7" w:themeFill="accent1" w:themeFillTint="99"/>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5" w:type="dxa"/>
            <w:shd w:val="clear" w:color="000000" w:fill="95B3D7" w:themeFill="accent1" w:themeFillTint="99"/>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000000" w:fill="95B3D7" w:themeFill="accent1" w:themeFillTint="99"/>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000000" w:fill="95B3D7" w:themeFill="accent1" w:themeFillTint="99"/>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5" w:type="dxa"/>
            <w:shd w:val="clear" w:color="000000" w:fill="95B3D7" w:themeFill="accent1" w:themeFillTint="99"/>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000000" w:fill="95B3D7" w:themeFill="accent1" w:themeFillTint="99"/>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000000" w:fill="95B3D7" w:themeFill="accent1" w:themeFillTint="99"/>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000000" w:fill="95B3D7" w:themeFill="accent1" w:themeFillTint="99"/>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793"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r>
              <w:rPr>
                <w:rFonts w:hint="default" w:eastAsia="맑은 고딕"/>
                <w:color w:val="auto"/>
                <w:position w:val="0"/>
                <w:sz w:val="20"/>
                <w:szCs w:val="20"/>
              </w:rPr>
              <w:t>Bluetooth Beacon</w:t>
            </w:r>
          </w:p>
        </w:tc>
        <w:tc>
          <w:tcPr>
            <w:tcW w:w="554"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5"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5"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5"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793"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r>
              <w:rPr>
                <w:rFonts w:hint="default" w:eastAsia="맑은 고딕"/>
                <w:color w:val="auto"/>
                <w:position w:val="0"/>
                <w:sz w:val="20"/>
                <w:szCs w:val="20"/>
              </w:rPr>
              <w:t>Control Servo Moter</w:t>
            </w:r>
          </w:p>
        </w:tc>
        <w:tc>
          <w:tcPr>
            <w:tcW w:w="554"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5"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5"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5"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793"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r>
              <w:rPr>
                <w:rFonts w:hint="default" w:eastAsia="맑은 고딕"/>
                <w:color w:val="auto"/>
                <w:position w:val="0"/>
                <w:sz w:val="20"/>
                <w:szCs w:val="20"/>
              </w:rPr>
              <w:t>Recive ‘Open’ message and open door</w:t>
            </w:r>
          </w:p>
        </w:tc>
        <w:tc>
          <w:tcPr>
            <w:tcW w:w="554"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auto" w:fill="auto"/>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5" w:type="dxa"/>
            <w:shd w:val="clear" w:color="auto" w:fill="auto"/>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5"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5"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793"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r>
              <w:rPr>
                <w:rFonts w:hint="default" w:eastAsia="맑은 고딕"/>
                <w:color w:val="auto"/>
                <w:position w:val="0"/>
                <w:sz w:val="20"/>
                <w:szCs w:val="20"/>
              </w:rPr>
              <w:t>Scan Bluetooth beacon and Sent Open message</w:t>
            </w:r>
          </w:p>
        </w:tc>
        <w:tc>
          <w:tcPr>
            <w:tcW w:w="554"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auto" w:fill="auto"/>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5" w:type="dxa"/>
            <w:shd w:val="clear" w:color="auto" w:fill="auto"/>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5"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5"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793" w:type="dxa"/>
            <w:vAlign w:val="top"/>
          </w:tcPr>
          <w:p>
            <w:pPr>
              <w:numPr>
                <w:ilvl w:val="0"/>
                <w:numId w:val="0"/>
              </w:numPr>
              <w:autoSpaceDE w:val="0"/>
              <w:autoSpaceDN w:val="0"/>
              <w:snapToGrid/>
              <w:spacing w:before="0" w:after="0" w:line="240" w:lineRule="auto"/>
              <w:ind w:right="0" w:firstLine="0"/>
              <w:jc w:val="center"/>
              <w:rPr>
                <w:rFonts w:hint="default" w:eastAsia="맑은 고딕"/>
                <w:color w:val="auto"/>
                <w:position w:val="0"/>
                <w:sz w:val="20"/>
                <w:szCs w:val="20"/>
              </w:rPr>
            </w:pPr>
            <w:r>
              <w:rPr>
                <w:rFonts w:hint="default" w:eastAsia="맑은 고딕"/>
                <w:color w:val="auto"/>
                <w:position w:val="0"/>
                <w:sz w:val="20"/>
                <w:szCs w:val="20"/>
              </w:rPr>
              <w:t>버그 수정 및</w:t>
            </w:r>
          </w:p>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r>
              <w:rPr>
                <w:rFonts w:hint="default" w:eastAsia="맑은 고딕"/>
                <w:color w:val="auto"/>
                <w:position w:val="0"/>
                <w:sz w:val="20"/>
                <w:szCs w:val="20"/>
              </w:rPr>
              <w:t>데모 테스트</w:t>
            </w:r>
          </w:p>
        </w:tc>
        <w:tc>
          <w:tcPr>
            <w:tcW w:w="554"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5"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5"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5"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shd w:val="clear" w:color="auto" w:fill="000000" w:themeFill="text1"/>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793"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4"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5"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5"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5"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793"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4"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5"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5"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5"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c>
          <w:tcPr>
            <w:tcW w:w="556" w:type="dxa"/>
            <w:vAlign w:val="top"/>
          </w:tcPr>
          <w:p>
            <w:pPr>
              <w:numPr>
                <w:ilvl w:val="0"/>
                <w:numId w:val="0"/>
              </w:numPr>
              <w:autoSpaceDE w:val="0"/>
              <w:autoSpaceDN w:val="0"/>
              <w:snapToGrid/>
              <w:spacing w:before="0" w:after="0" w:line="240" w:lineRule="auto"/>
              <w:ind w:right="0" w:firstLine="0"/>
              <w:jc w:val="center"/>
              <w:rPr>
                <w:rFonts w:hint="default" w:ascii="맑은 고딕" w:hAnsi="맑은 고딕" w:eastAsia="맑은 고딕"/>
                <w:color w:val="auto"/>
                <w:position w:val="0"/>
                <w:sz w:val="20"/>
                <w:szCs w:val="20"/>
              </w:rPr>
            </w:pPr>
          </w:p>
        </w:tc>
      </w:tr>
    </w:tbl>
    <w:p>
      <w:pPr>
        <w:numPr>
          <w:ilvl w:val="0"/>
          <w:numId w:val="0"/>
        </w:numPr>
        <w:autoSpaceDE w:val="0"/>
        <w:autoSpaceDN w:val="0"/>
        <w:snapToGrid/>
        <w:spacing w:before="0" w:after="200" w:line="276" w:lineRule="auto"/>
        <w:ind w:right="0" w:firstLine="0"/>
        <w:jc w:val="both"/>
        <w:rPr>
          <w:rFonts w:hint="default" w:ascii="맑은 고딕" w:hAnsi="맑은 고딕" w:eastAsia="맑은 고딕"/>
          <w:b/>
          <w:i/>
          <w:color w:val="auto"/>
          <w:position w:val="0"/>
          <w:sz w:val="20"/>
          <w:szCs w:val="20"/>
        </w:rPr>
      </w:pPr>
    </w:p>
    <w:sectPr>
      <w:footerReference r:id="rId3" w:type="default"/>
      <w:pgSz w:w="11906" w:h="16838"/>
      <w:pgMar w:top="1701" w:right="1440" w:bottom="1440" w:left="1440" w:header="720" w:footer="720" w:gutter="0"/>
      <w:pgNumType w:fmt="decimal" w:start="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맑은 고딕">
    <w:panose1 w:val="020B0503020000020004"/>
    <w:charset w:val="81"/>
    <w:family w:val="auto"/>
    <w:pitch w:val="default"/>
    <w:sig w:usb0="9000002F" w:usb1="29D77CFB" w:usb2="00000012" w:usb3="00000000" w:csb0="00080001" w:csb1="00000000"/>
  </w:font>
  <w:font w:name="MS Mincho">
    <w:panose1 w:val="02020609040205080304"/>
    <w:charset w:val="86"/>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나눔고딕">
    <w:altName w:val="Microsoft YaHei UI Light"/>
    <w:panose1 w:val="020F0502020204030204"/>
    <w:charset w:val="00"/>
    <w:family w:val="auto"/>
    <w:pitch w:val="default"/>
    <w:sig w:usb0="00000000" w:usb1="00000000" w:usb2="00000000" w:usb3="00000000" w:csb0="FFFFFFFF" w:csb1="00000000"/>
  </w:font>
  <w:font w:name="바탕">
    <w:panose1 w:val="02030600000101010101"/>
    <w:charset w:val="81"/>
    <w:family w:val="auto"/>
    <w:pitch w:val="default"/>
    <w:sig w:usb0="B00002AF" w:usb1="69D77CFB" w:usb2="00000030" w:usb3="00000000" w:csb0="4008009F" w:csb1="DFD70000"/>
  </w:font>
  <w:font w:name="Wingdings">
    <w:panose1 w:val="05000000000000000000"/>
    <w:charset w:val="00"/>
    <w:family w:val="auto"/>
    <w:pitch w:val="default"/>
    <w:sig w:usb0="00000000" w:usb1="00000000" w:usb2="00000000" w:usb3="00000000" w:csb0="80000000" w:csb1="00000000"/>
  </w:font>
  <w:font w:name="Microsoft YaHei UI Light">
    <w:panose1 w:val="020B0502040204020203"/>
    <w:charset w:val="86"/>
    <w:family w:val="auto"/>
    <w:pitch w:val="default"/>
    <w:sig w:usb0="A00002BF" w:usb1="28CF001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numPr>
        <w:ilvl w:val="0"/>
        <w:numId w:val="0"/>
      </w:numPr>
      <w:autoSpaceDE w:val="0"/>
      <w:autoSpaceDN w:val="0"/>
      <w:snapToGrid w:val="0"/>
      <w:spacing w:before="0" w:after="200" w:line="276" w:lineRule="auto"/>
      <w:ind w:right="0" w:firstLine="0"/>
      <w:jc w:val="center"/>
      <w:rPr>
        <w:rFonts w:hint="default" w:ascii="맑은 고딕" w:hAnsi="MS Mincho" w:eastAsia="MS Mincho"/>
        <w:color w:val="auto"/>
        <w:position w:val="0"/>
        <w:sz w:val="20"/>
        <w:szCs w:val="20"/>
      </w:rPr>
    </w:pPr>
    <w:r>
      <w:rPr>
        <w:rFonts w:hint="default" w:ascii="맑은 고딕" w:hAnsi="MS Mincho" w:eastAsia="MS Mincho"/>
        <w:color w:val="auto"/>
        <w:position w:val="0"/>
        <w:sz w:val="20"/>
        <w:szCs w:val="20"/>
      </w:rPr>
      <w:fldChar w:fldCharType="begin"/>
    </w:r>
    <w:r>
      <w:instrText xml:space="preserve">PAGE  \* MERGEFORMAT</w:instrText>
    </w:r>
    <w:r>
      <w:fldChar w:fldCharType="separate"/>
    </w:r>
    <w:r>
      <w:rPr>
        <w:rFonts w:hint="default" w:ascii="맑은 고딕" w:hAnsi="MS Mincho" w:eastAsia="MS Mincho"/>
        <w:color w:val="auto"/>
        <w:position w:val="0"/>
        <w:sz w:val="20"/>
        <w:szCs w:val="20"/>
      </w:rPr>
      <w:t>3</w:t>
    </w:r>
    <w:r>
      <w:rPr>
        <w:rFonts w:hint="default" w:ascii="맑은 고딕" w:hAnsi="MS Mincho" w:eastAsia="MS Mincho"/>
        <w:color w:val="auto"/>
        <w:position w:val="0"/>
        <w:sz w:val="20"/>
        <w:szCs w:val="20"/>
      </w:rPr>
      <w:fldChar w:fldCharType="end"/>
    </w:r>
  </w:p>
  <w:p>
    <w:pPr>
      <w:pStyle w:val="12"/>
      <w:numPr>
        <w:ilvl w:val="0"/>
        <w:numId w:val="0"/>
      </w:numPr>
      <w:autoSpaceDE w:val="0"/>
      <w:autoSpaceDN w:val="0"/>
      <w:snapToGrid w:val="0"/>
      <w:spacing w:before="0" w:after="200" w:line="276" w:lineRule="auto"/>
      <w:ind w:right="0" w:firstLine="0"/>
      <w:jc w:val="both"/>
      <w:rPr>
        <w:rFonts w:hint="default" w:ascii="맑은 고딕" w:hAnsi="MS Mincho" w:eastAsia="MS Mincho"/>
        <w:color w:val="auto"/>
        <w:position w:val="0"/>
        <w:sz w:val="20"/>
        <w:szCs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DF12E4"/>
    <w:multiLevelType w:val="singleLevel"/>
    <w:tmpl w:val="CDDF12E4"/>
    <w:lvl w:ilvl="0" w:tentative="0">
      <w:start w:val="1"/>
      <w:numFmt w:val="upperLetter"/>
      <w:suff w:val="space"/>
      <w:lvlText w:val="(%1)"/>
      <w:lvlJc w:val="left"/>
    </w:lvl>
  </w:abstractNum>
  <w:abstractNum w:abstractNumId="1">
    <w:nsid w:val="DF96E4C9"/>
    <w:multiLevelType w:val="multilevel"/>
    <w:tmpl w:val="DF96E4C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E37EB96E"/>
    <w:multiLevelType w:val="singleLevel"/>
    <w:tmpl w:val="E37EB96E"/>
    <w:lvl w:ilvl="0" w:tentative="0">
      <w:start w:val="1"/>
      <w:numFmt w:val="decimal"/>
      <w:suff w:val="space"/>
      <w:lvlText w:val="%1."/>
      <w:lvlJc w:val="left"/>
    </w:lvl>
  </w:abstractNum>
  <w:abstractNum w:abstractNumId="3">
    <w:nsid w:val="00000002"/>
    <w:multiLevelType w:val="multilevel"/>
    <w:tmpl w:val="00000002"/>
    <w:lvl w:ilvl="0" w:tentative="0">
      <w:start w:val="1"/>
      <w:numFmt w:val="upperLetter"/>
      <w:lvlText w:val="%1."/>
      <w:lvlJc w:val="left"/>
      <w:pPr>
        <w:ind w:left="800" w:hanging="400"/>
      </w:pPr>
    </w:lvl>
    <w:lvl w:ilvl="1" w:tentative="0">
      <w:start w:val="1"/>
      <w:numFmt w:val="decimal"/>
      <w:lvlText w:val="a."/>
      <w:lvlJc w:val="left"/>
      <w:pPr>
        <w:ind w:left="1200" w:hanging="400"/>
      </w:pPr>
    </w:lvl>
    <w:lvl w:ilvl="2" w:tentative="0">
      <w:start w:val="1"/>
      <w:numFmt w:val="lowerRoman"/>
      <w:lvlText w:val="%3."/>
      <w:lvlJc w:val="right"/>
      <w:pPr>
        <w:ind w:left="1600" w:hanging="400"/>
      </w:pPr>
    </w:lvl>
    <w:lvl w:ilvl="3" w:tentative="0">
      <w:start w:val="1"/>
      <w:numFmt w:val="decimal"/>
      <w:lvlText w:val="%4."/>
      <w:lvlJc w:val="left"/>
      <w:pPr>
        <w:ind w:left="2000" w:hanging="400"/>
      </w:pPr>
    </w:lvl>
    <w:lvl w:ilvl="4" w:tentative="0">
      <w:start w:val="1"/>
      <w:numFmt w:val="upperLetter"/>
      <w:lvlText w:val="%5."/>
      <w:lvlJc w:val="left"/>
      <w:pPr>
        <w:ind w:left="2400" w:hanging="400"/>
      </w:pPr>
    </w:lvl>
    <w:lvl w:ilvl="5" w:tentative="0">
      <w:start w:val="1"/>
      <w:numFmt w:val="lowerRoman"/>
      <w:lvlText w:val="%6."/>
      <w:lvlJc w:val="right"/>
      <w:pPr>
        <w:ind w:left="2800" w:hanging="400"/>
      </w:pPr>
    </w:lvl>
    <w:lvl w:ilvl="6" w:tentative="0">
      <w:start w:val="1"/>
      <w:numFmt w:val="decimal"/>
      <w:lvlText w:val="%7."/>
      <w:lvlJc w:val="left"/>
      <w:pPr>
        <w:ind w:left="3200" w:hanging="400"/>
      </w:pPr>
    </w:lvl>
    <w:lvl w:ilvl="7" w:tentative="0">
      <w:start w:val="1"/>
      <w:numFmt w:val="upperLetter"/>
      <w:lvlText w:val="%8."/>
      <w:lvlJc w:val="left"/>
      <w:pPr>
        <w:ind w:left="3600" w:hanging="400"/>
      </w:pPr>
    </w:lvl>
    <w:lvl w:ilvl="8" w:tentative="0">
      <w:start w:val="1"/>
      <w:numFmt w:val="lowerRoman"/>
      <w:lvlText w:val="%9."/>
      <w:lvlJc w:val="right"/>
      <w:pPr>
        <w:ind w:left="4000" w:hanging="400"/>
      </w:pPr>
    </w:lvl>
  </w:abstractNum>
  <w:abstractNum w:abstractNumId="4">
    <w:nsid w:val="00000010"/>
    <w:multiLevelType w:val="multilevel"/>
    <w:tmpl w:val="00000010"/>
    <w:lvl w:ilvl="0" w:tentative="0">
      <w:start w:val="1"/>
      <w:numFmt w:val="upperLetter"/>
      <w:lvlText w:val="%1."/>
      <w:lvlJc w:val="left"/>
      <w:pPr>
        <w:ind w:left="960" w:hanging="480"/>
      </w:pPr>
    </w:lvl>
    <w:lvl w:ilvl="1" w:tentative="0">
      <w:start w:val="1"/>
      <w:numFmt w:val="decimal"/>
      <w:lvlText w:val="(%2)"/>
      <w:lvlJc w:val="left"/>
      <w:pPr>
        <w:ind w:left="1440" w:hanging="480"/>
      </w:pPr>
    </w:lvl>
    <w:lvl w:ilvl="2" w:tentative="0">
      <w:start w:val="1"/>
      <w:numFmt w:val="decimalEnclosedCircle"/>
      <w:lvlText w:val="%3"/>
      <w:lvlJc w:val="left"/>
      <w:pPr>
        <w:ind w:left="1920" w:hanging="480"/>
      </w:pPr>
    </w:lvl>
    <w:lvl w:ilvl="3" w:tentative="0">
      <w:start w:val="1"/>
      <w:numFmt w:val="decimal"/>
      <w:lvlText w:val="%4."/>
      <w:lvlJc w:val="left"/>
      <w:pPr>
        <w:ind w:left="2400" w:hanging="480"/>
      </w:pPr>
    </w:lvl>
    <w:lvl w:ilvl="4" w:tentative="0">
      <w:start w:val="1"/>
      <w:numFmt w:val="decimal"/>
      <w:lvlText w:val="(%5)"/>
      <w:lvlJc w:val="left"/>
      <w:pPr>
        <w:ind w:left="2880" w:hanging="480"/>
      </w:pPr>
    </w:lvl>
    <w:lvl w:ilvl="5" w:tentative="0">
      <w:start w:val="1"/>
      <w:numFmt w:val="decimalEnclosedCircle"/>
      <w:lvlText w:val="%6"/>
      <w:lvlJc w:val="left"/>
      <w:pPr>
        <w:ind w:left="3360" w:hanging="480"/>
      </w:pPr>
    </w:lvl>
    <w:lvl w:ilvl="6" w:tentative="0">
      <w:start w:val="1"/>
      <w:numFmt w:val="decimal"/>
      <w:lvlText w:val="%7."/>
      <w:lvlJc w:val="left"/>
      <w:pPr>
        <w:ind w:left="3840" w:hanging="480"/>
      </w:pPr>
    </w:lvl>
    <w:lvl w:ilvl="7" w:tentative="0">
      <w:start w:val="1"/>
      <w:numFmt w:val="decimal"/>
      <w:lvlText w:val="(%8)"/>
      <w:lvlJc w:val="left"/>
      <w:pPr>
        <w:ind w:left="4320" w:hanging="480"/>
      </w:pPr>
    </w:lvl>
    <w:lvl w:ilvl="8" w:tentative="0">
      <w:start w:val="1"/>
      <w:numFmt w:val="decimalEnclosedCircle"/>
      <w:lvlText w:val="%9"/>
      <w:lvlJc w:val="left"/>
      <w:pPr>
        <w:ind w:left="4800" w:hanging="480"/>
      </w:pPr>
    </w:lvl>
  </w:abstractNum>
  <w:abstractNum w:abstractNumId="5">
    <w:nsid w:val="00000013"/>
    <w:multiLevelType w:val="multilevel"/>
    <w:tmpl w:val="00000013"/>
    <w:lvl w:ilvl="0" w:tentative="0">
      <w:start w:val="1"/>
      <w:numFmt w:val="upperLetter"/>
      <w:lvlText w:val="%1."/>
      <w:lvlJc w:val="left"/>
      <w:pPr>
        <w:ind w:left="960" w:hanging="480"/>
      </w:pPr>
    </w:lvl>
    <w:lvl w:ilvl="1" w:tentative="0">
      <w:start w:val="1"/>
      <w:numFmt w:val="decimal"/>
      <w:lvlText w:val="(%2)"/>
      <w:lvlJc w:val="left"/>
      <w:pPr>
        <w:ind w:left="1440" w:hanging="480"/>
      </w:pPr>
    </w:lvl>
    <w:lvl w:ilvl="2" w:tentative="0">
      <w:start w:val="1"/>
      <w:numFmt w:val="decimalEnclosedCircle"/>
      <w:lvlText w:val="%3"/>
      <w:lvlJc w:val="left"/>
      <w:pPr>
        <w:ind w:left="1920" w:hanging="480"/>
      </w:pPr>
    </w:lvl>
    <w:lvl w:ilvl="3" w:tentative="0">
      <w:start w:val="1"/>
      <w:numFmt w:val="decimal"/>
      <w:lvlText w:val="%4."/>
      <w:lvlJc w:val="left"/>
      <w:pPr>
        <w:ind w:left="2400" w:hanging="480"/>
      </w:pPr>
    </w:lvl>
    <w:lvl w:ilvl="4" w:tentative="0">
      <w:start w:val="1"/>
      <w:numFmt w:val="decimal"/>
      <w:lvlText w:val="(%5)"/>
      <w:lvlJc w:val="left"/>
      <w:pPr>
        <w:ind w:left="2880" w:hanging="480"/>
      </w:pPr>
    </w:lvl>
    <w:lvl w:ilvl="5" w:tentative="0">
      <w:start w:val="1"/>
      <w:numFmt w:val="decimalEnclosedCircle"/>
      <w:lvlText w:val="%6"/>
      <w:lvlJc w:val="left"/>
      <w:pPr>
        <w:ind w:left="3360" w:hanging="480"/>
      </w:pPr>
    </w:lvl>
    <w:lvl w:ilvl="6" w:tentative="0">
      <w:start w:val="1"/>
      <w:numFmt w:val="decimal"/>
      <w:lvlText w:val="%7."/>
      <w:lvlJc w:val="left"/>
      <w:pPr>
        <w:ind w:left="3840" w:hanging="480"/>
      </w:pPr>
    </w:lvl>
    <w:lvl w:ilvl="7" w:tentative="0">
      <w:start w:val="1"/>
      <w:numFmt w:val="decimal"/>
      <w:lvlText w:val="(%8)"/>
      <w:lvlJc w:val="left"/>
      <w:pPr>
        <w:ind w:left="4320" w:hanging="480"/>
      </w:pPr>
    </w:lvl>
    <w:lvl w:ilvl="8" w:tentative="0">
      <w:start w:val="1"/>
      <w:numFmt w:val="decimalEnclosedCircle"/>
      <w:lvlText w:val="%9"/>
      <w:lvlJc w:val="left"/>
      <w:pPr>
        <w:ind w:left="4800" w:hanging="480"/>
      </w:pPr>
    </w:lvl>
  </w:abstractNum>
  <w:abstractNum w:abstractNumId="6">
    <w:nsid w:val="73CAC94C"/>
    <w:multiLevelType w:val="singleLevel"/>
    <w:tmpl w:val="73CAC94C"/>
    <w:lvl w:ilvl="0" w:tentative="0">
      <w:start w:val="1"/>
      <w:numFmt w:val="decimal"/>
      <w:suff w:val="space"/>
      <w:lvlText w:val="%1."/>
      <w:lvlJc w:val="left"/>
    </w:lvl>
  </w:abstractNum>
  <w:num w:numId="1">
    <w:abstractNumId w:val="3"/>
  </w:num>
  <w:num w:numId="2">
    <w:abstractNumId w:val="5"/>
  </w:num>
  <w:num w:numId="3">
    <w:abstractNumId w:val="1"/>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99"/>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doNotUseIndentAsNumberingTabStop/>
    <w:useAltKinsokuLineBreakRules/>
    <w:compatSetting w:name="compatibilityMode" w:uri="http://schemas.microsoft.com/office/word" w:val="15"/>
  </w:compat>
  <w:rsids>
    <w:rsidRoot w:val="00000000"/>
    <w:rsid w:val="0FD627E3"/>
    <w:rsid w:val="1DEE7CBC"/>
    <w:rsid w:val="1DFF3C10"/>
    <w:rsid w:val="45D83F80"/>
    <w:rsid w:val="5FDBA41C"/>
    <w:rsid w:val="66BFA988"/>
    <w:rsid w:val="67F95782"/>
    <w:rsid w:val="999F735D"/>
    <w:rsid w:val="BD7E4335"/>
    <w:rsid w:val="BDFF785C"/>
    <w:rsid w:val="FF7F8F20"/>
  </w:rsids>
  <m:mathPr>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iPriority="8" w:semiHidden="0" w:name="heading 2"/>
    <w:lsdException w:qFormat="1" w:uiPriority="9" w:semiHidden="0" w:name="heading 3"/>
    <w:lsdException w:qFormat="1" w:uiPriority="10" w:name="heading 4"/>
    <w:lsdException w:qFormat="1" w:uiPriority="11" w:name="heading 5"/>
    <w:lsdException w:qFormat="1" w:uiPriority="12" w:name="heading 6"/>
    <w:lsdException w:qFormat="1" w:uiPriority="13" w:name="heading 7"/>
    <w:lsdException w:qFormat="1" w:uiPriority="14" w:name="heading 8"/>
    <w:lsdException w:qFormat="1" w:uiPriority="15"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155" w:semiHidden="0" w:name="header"/>
    <w:lsdException w:qFormat="1" w:uiPriority="157"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qFormat="1" w:uiPriority="2"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154" w:semiHidden="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3"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151" w:name="Balloon Text"/>
    <w:lsdException w:qFormat="1" w:unhideWhenUsed="0" w:uiPriority="37" w:semiHidden="0" w:name="Table Grid"/>
    <w:lsdException w:unhideWhenUsed="0" w:uiPriority="0" w:semiHidden="0"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wordWrap/>
      <w:autoSpaceDE w:val="0"/>
      <w:autoSpaceDN w:val="0"/>
      <w:jc w:val="both"/>
    </w:pPr>
    <w:rPr>
      <w:rFonts w:ascii="맑은 고딕" w:hAnsi="맑은 고딕" w:eastAsia="MS Mincho" w:cs="Times New Roman"/>
      <w:w w:val="100"/>
      <w:sz w:val="20"/>
      <w:szCs w:val="20"/>
      <w:shd w:val="clear"/>
    </w:rPr>
  </w:style>
  <w:style w:type="paragraph" w:styleId="2">
    <w:name w:val="heading 1"/>
    <w:basedOn w:val="1"/>
    <w:next w:val="1"/>
    <w:link w:val="42"/>
    <w:qFormat/>
    <w:uiPriority w:val="7"/>
    <w:pPr>
      <w:keepNext/>
      <w:widowControl/>
      <w:wordWrap/>
      <w:autoSpaceDE/>
      <w:autoSpaceDN/>
    </w:pPr>
    <w:rPr>
      <w:rFonts w:ascii="맑은 고딕" w:hAnsi="맑은 고딕" w:eastAsia="MS Gothic"/>
      <w:w w:val="100"/>
      <w:sz w:val="28"/>
      <w:szCs w:val="28"/>
      <w:shd w:val="clear"/>
    </w:rPr>
  </w:style>
  <w:style w:type="paragraph" w:styleId="3">
    <w:name w:val="heading 2"/>
    <w:basedOn w:val="1"/>
    <w:next w:val="1"/>
    <w:link w:val="45"/>
    <w:unhideWhenUsed/>
    <w:qFormat/>
    <w:uiPriority w:val="8"/>
    <w:pPr>
      <w:keepNext/>
      <w:widowControl/>
      <w:wordWrap/>
      <w:autoSpaceDE/>
      <w:autoSpaceDN/>
    </w:pPr>
    <w:rPr>
      <w:rFonts w:ascii="맑은 고딕" w:hAnsi="맑은 고딕" w:eastAsia="MS Gothic"/>
      <w:w w:val="100"/>
      <w:sz w:val="20"/>
      <w:szCs w:val="20"/>
      <w:shd w:val="clear"/>
    </w:rPr>
  </w:style>
  <w:style w:type="paragraph" w:styleId="4">
    <w:name w:val="heading 3"/>
    <w:basedOn w:val="1"/>
    <w:next w:val="1"/>
    <w:link w:val="46"/>
    <w:unhideWhenUsed/>
    <w:qFormat/>
    <w:uiPriority w:val="9"/>
    <w:pPr>
      <w:keepNext/>
      <w:widowControl/>
      <w:wordWrap/>
      <w:autoSpaceDE/>
      <w:autoSpaceDN/>
      <w:ind w:left="851" w:firstLine="0"/>
    </w:pPr>
    <w:rPr>
      <w:rFonts w:ascii="맑은 고딕" w:hAnsi="맑은 고딕" w:eastAsia="MS Gothic"/>
      <w:w w:val="100"/>
      <w:sz w:val="20"/>
      <w:szCs w:val="20"/>
      <w:shd w:val="clear"/>
    </w:rPr>
  </w:style>
  <w:style w:type="paragraph" w:styleId="5">
    <w:name w:val="heading 4"/>
    <w:basedOn w:val="1"/>
    <w:next w:val="1"/>
    <w:link w:val="47"/>
    <w:semiHidden/>
    <w:unhideWhenUsed/>
    <w:qFormat/>
    <w:uiPriority w:val="10"/>
    <w:pPr>
      <w:keepNext/>
      <w:widowControl/>
      <w:wordWrap/>
      <w:autoSpaceDE/>
      <w:autoSpaceDN/>
      <w:ind w:left="851" w:firstLine="0"/>
    </w:pPr>
    <w:rPr>
      <w:b/>
      <w:w w:val="100"/>
      <w:sz w:val="20"/>
      <w:szCs w:val="20"/>
      <w:shd w:val="clear"/>
    </w:rPr>
  </w:style>
  <w:style w:type="paragraph" w:styleId="6">
    <w:name w:val="heading 5"/>
    <w:basedOn w:val="1"/>
    <w:next w:val="1"/>
    <w:link w:val="48"/>
    <w:semiHidden/>
    <w:unhideWhenUsed/>
    <w:qFormat/>
    <w:uiPriority w:val="11"/>
    <w:pPr>
      <w:keepNext/>
      <w:widowControl/>
      <w:wordWrap/>
      <w:autoSpaceDE/>
      <w:autoSpaceDN/>
      <w:ind w:left="1701" w:firstLine="0"/>
    </w:pPr>
    <w:rPr>
      <w:rFonts w:ascii="맑은 고딕" w:hAnsi="맑은 고딕" w:eastAsia="MS Gothic"/>
      <w:w w:val="100"/>
      <w:sz w:val="20"/>
      <w:szCs w:val="20"/>
      <w:shd w:val="clear"/>
    </w:rPr>
  </w:style>
  <w:style w:type="paragraph" w:styleId="7">
    <w:name w:val="heading 6"/>
    <w:basedOn w:val="1"/>
    <w:next w:val="1"/>
    <w:link w:val="49"/>
    <w:semiHidden/>
    <w:unhideWhenUsed/>
    <w:qFormat/>
    <w:uiPriority w:val="12"/>
    <w:pPr>
      <w:keepNext/>
      <w:widowControl/>
      <w:wordWrap/>
      <w:autoSpaceDE/>
      <w:autoSpaceDN/>
      <w:ind w:left="1701" w:firstLine="0"/>
    </w:pPr>
    <w:rPr>
      <w:b/>
      <w:w w:val="100"/>
      <w:sz w:val="20"/>
      <w:szCs w:val="20"/>
      <w:shd w:val="clear"/>
    </w:rPr>
  </w:style>
  <w:style w:type="paragraph" w:styleId="8">
    <w:name w:val="heading 7"/>
    <w:basedOn w:val="1"/>
    <w:next w:val="1"/>
    <w:link w:val="50"/>
    <w:semiHidden/>
    <w:unhideWhenUsed/>
    <w:qFormat/>
    <w:uiPriority w:val="13"/>
    <w:pPr>
      <w:keepNext/>
      <w:widowControl/>
      <w:wordWrap/>
      <w:autoSpaceDE/>
      <w:autoSpaceDN/>
      <w:ind w:left="1701" w:firstLine="0"/>
    </w:pPr>
  </w:style>
  <w:style w:type="paragraph" w:styleId="9">
    <w:name w:val="heading 8"/>
    <w:basedOn w:val="1"/>
    <w:next w:val="1"/>
    <w:link w:val="51"/>
    <w:semiHidden/>
    <w:unhideWhenUsed/>
    <w:qFormat/>
    <w:uiPriority w:val="14"/>
    <w:pPr>
      <w:keepNext/>
      <w:widowControl/>
      <w:wordWrap/>
      <w:autoSpaceDE/>
      <w:autoSpaceDN/>
      <w:ind w:left="2551" w:firstLine="0"/>
    </w:pPr>
  </w:style>
  <w:style w:type="paragraph" w:styleId="10">
    <w:name w:val="heading 9"/>
    <w:basedOn w:val="1"/>
    <w:next w:val="1"/>
    <w:link w:val="52"/>
    <w:semiHidden/>
    <w:unhideWhenUsed/>
    <w:qFormat/>
    <w:uiPriority w:val="15"/>
    <w:pPr>
      <w:keepNext/>
      <w:widowControl/>
      <w:wordWrap/>
      <w:autoSpaceDE/>
      <w:autoSpaceDN/>
      <w:ind w:left="2551" w:firstLine="0"/>
    </w:pPr>
  </w:style>
  <w:style w:type="character" w:default="1" w:styleId="25">
    <w:name w:val="Default Paragraph Font"/>
    <w:unhideWhenUsed/>
    <w:qFormat/>
    <w:uiPriority w:val="2"/>
  </w:style>
  <w:style w:type="table" w:default="1" w:styleId="29">
    <w:name w:val="Normal Table"/>
    <w:semiHidden/>
    <w:unhideWhenUsed/>
    <w:qFormat/>
    <w:uiPriority w:val="3"/>
    <w:tblPr>
      <w:tblLayout w:type="fixed"/>
      <w:tblCellMar>
        <w:top w:w="0" w:type="dxa"/>
        <w:left w:w="108" w:type="dxa"/>
        <w:bottom w:w="0" w:type="dxa"/>
        <w:right w:w="108" w:type="dxa"/>
      </w:tblCellMar>
    </w:tblPr>
  </w:style>
  <w:style w:type="paragraph" w:styleId="11">
    <w:name w:val="Balloon Text"/>
    <w:basedOn w:val="1"/>
    <w:link w:val="41"/>
    <w:semiHidden/>
    <w:unhideWhenUsed/>
    <w:qFormat/>
    <w:uiPriority w:val="151"/>
    <w:pPr>
      <w:widowControl/>
      <w:wordWrap/>
      <w:autoSpaceDE/>
      <w:autoSpaceDN/>
    </w:pPr>
    <w:rPr>
      <w:rFonts w:ascii="맑은 고딕" w:hAnsi="맑은 고딕" w:eastAsia="MS Gothic"/>
      <w:w w:val="100"/>
      <w:sz w:val="16"/>
      <w:szCs w:val="16"/>
      <w:shd w:val="clear"/>
    </w:rPr>
  </w:style>
  <w:style w:type="paragraph" w:styleId="12">
    <w:name w:val="footer"/>
    <w:basedOn w:val="1"/>
    <w:link w:val="44"/>
    <w:unhideWhenUsed/>
    <w:qFormat/>
    <w:uiPriority w:val="157"/>
    <w:pPr>
      <w:widowControl/>
      <w:tabs>
        <w:tab w:val="center" w:pos="4513"/>
        <w:tab w:val="right" w:pos="9026"/>
      </w:tabs>
      <w:wordWrap/>
      <w:autoSpaceDE/>
      <w:autoSpaceDN/>
    </w:pPr>
  </w:style>
  <w:style w:type="paragraph" w:styleId="13">
    <w:name w:val="header"/>
    <w:basedOn w:val="1"/>
    <w:link w:val="43"/>
    <w:unhideWhenUsed/>
    <w:qFormat/>
    <w:uiPriority w:val="155"/>
    <w:pPr>
      <w:widowControl/>
      <w:tabs>
        <w:tab w:val="center" w:pos="4513"/>
        <w:tab w:val="right" w:pos="9026"/>
      </w:tabs>
      <w:wordWrap/>
      <w:autoSpaceDE/>
      <w:autoSpaceDN/>
    </w:pPr>
  </w:style>
  <w:style w:type="paragraph" w:styleId="14">
    <w:name w:val="Subtitle"/>
    <w:qFormat/>
    <w:uiPriority w:val="16"/>
    <w:pPr>
      <w:widowControl/>
      <w:wordWrap/>
      <w:autoSpaceDE/>
      <w:autoSpaceDN/>
      <w:jc w:val="center"/>
    </w:pPr>
    <w:rPr>
      <w:rFonts w:ascii="맑은 고딕" w:hAnsi="맑은 고딕" w:eastAsia="MS Mincho" w:cs="Times New Roman"/>
      <w:w w:val="100"/>
      <w:sz w:val="24"/>
      <w:szCs w:val="24"/>
      <w:shd w:val="clear"/>
    </w:rPr>
  </w:style>
  <w:style w:type="paragraph" w:styleId="15">
    <w:name w:val="Title"/>
    <w:qFormat/>
    <w:uiPriority w:val="6"/>
    <w:pPr>
      <w:widowControl/>
      <w:wordWrap/>
      <w:autoSpaceDE/>
      <w:autoSpaceDN/>
      <w:jc w:val="center"/>
    </w:pPr>
    <w:rPr>
      <w:rFonts w:ascii="맑은 고딕" w:hAnsi="맑은 고딕" w:eastAsia="MS Mincho" w:cs="Times New Roman"/>
      <w:b/>
      <w:w w:val="100"/>
      <w:sz w:val="32"/>
      <w:szCs w:val="32"/>
      <w:shd w:val="clear"/>
    </w:rPr>
  </w:style>
  <w:style w:type="paragraph" w:styleId="16">
    <w:name w:val="toc 1"/>
    <w:basedOn w:val="1"/>
    <w:next w:val="1"/>
    <w:unhideWhenUsed/>
    <w:qFormat/>
    <w:uiPriority w:val="28"/>
    <w:pPr>
      <w:widowControl/>
      <w:wordWrap/>
      <w:autoSpaceDE/>
      <w:autoSpaceDN/>
    </w:pPr>
    <w:rPr>
      <w:rFonts w:ascii="나눔고딕" w:hAnsi="나눔고딕" w:eastAsia="맑은 고딕"/>
      <w:b/>
      <w:w w:val="100"/>
      <w:sz w:val="24"/>
      <w:szCs w:val="24"/>
      <w:shd w:val="clear"/>
    </w:rPr>
  </w:style>
  <w:style w:type="paragraph" w:styleId="17">
    <w:name w:val="toc 2"/>
    <w:basedOn w:val="1"/>
    <w:next w:val="1"/>
    <w:unhideWhenUsed/>
    <w:qFormat/>
    <w:uiPriority w:val="29"/>
    <w:pPr>
      <w:widowControl/>
      <w:tabs>
        <w:tab w:val="left" w:pos="600"/>
        <w:tab w:val="right" w:leader="dot" w:pos="9016"/>
      </w:tabs>
      <w:wordWrap/>
      <w:autoSpaceDE/>
      <w:autoSpaceDN/>
      <w:ind w:left="200" w:firstLine="0"/>
    </w:pPr>
    <w:rPr>
      <w:rFonts w:ascii="나눔고딕" w:hAnsi="나눔고딕" w:eastAsia="맑은 고딕"/>
      <w:b/>
      <w:w w:val="100"/>
      <w:sz w:val="22"/>
      <w:szCs w:val="22"/>
      <w:shd w:val="clear"/>
    </w:rPr>
  </w:style>
  <w:style w:type="paragraph" w:styleId="18">
    <w:name w:val="toc 3"/>
    <w:basedOn w:val="1"/>
    <w:next w:val="1"/>
    <w:unhideWhenUsed/>
    <w:qFormat/>
    <w:uiPriority w:val="30"/>
    <w:pPr>
      <w:widowControl/>
      <w:wordWrap/>
      <w:autoSpaceDE/>
      <w:autoSpaceDN/>
      <w:ind w:left="400" w:firstLine="0"/>
    </w:pPr>
    <w:rPr>
      <w:rFonts w:ascii="나눔고딕" w:hAnsi="나눔고딕" w:eastAsia="맑은 고딕"/>
      <w:w w:val="100"/>
      <w:sz w:val="22"/>
      <w:szCs w:val="22"/>
      <w:shd w:val="clear"/>
    </w:rPr>
  </w:style>
  <w:style w:type="paragraph" w:styleId="19">
    <w:name w:val="toc 4"/>
    <w:basedOn w:val="1"/>
    <w:next w:val="1"/>
    <w:unhideWhenUsed/>
    <w:qFormat/>
    <w:uiPriority w:val="31"/>
    <w:pPr>
      <w:widowControl/>
      <w:wordWrap/>
      <w:autoSpaceDE/>
      <w:autoSpaceDN/>
      <w:ind w:left="600" w:firstLine="0"/>
    </w:pPr>
    <w:rPr>
      <w:rFonts w:ascii="나눔고딕" w:hAnsi="나눔고딕" w:eastAsia="맑은 고딕"/>
      <w:w w:val="100"/>
      <w:sz w:val="20"/>
      <w:szCs w:val="20"/>
      <w:shd w:val="clear"/>
    </w:rPr>
  </w:style>
  <w:style w:type="paragraph" w:styleId="20">
    <w:name w:val="toc 5"/>
    <w:basedOn w:val="1"/>
    <w:next w:val="1"/>
    <w:unhideWhenUsed/>
    <w:qFormat/>
    <w:uiPriority w:val="32"/>
    <w:pPr>
      <w:widowControl/>
      <w:wordWrap/>
      <w:autoSpaceDE/>
      <w:autoSpaceDN/>
      <w:ind w:left="800" w:firstLine="0"/>
    </w:pPr>
    <w:rPr>
      <w:rFonts w:ascii="나눔고딕" w:hAnsi="나눔고딕" w:eastAsia="맑은 고딕"/>
      <w:w w:val="100"/>
      <w:sz w:val="20"/>
      <w:szCs w:val="20"/>
      <w:shd w:val="clear"/>
    </w:rPr>
  </w:style>
  <w:style w:type="paragraph" w:styleId="21">
    <w:name w:val="toc 6"/>
    <w:basedOn w:val="1"/>
    <w:next w:val="1"/>
    <w:unhideWhenUsed/>
    <w:qFormat/>
    <w:uiPriority w:val="33"/>
    <w:pPr>
      <w:widowControl/>
      <w:wordWrap/>
      <w:autoSpaceDE/>
      <w:autoSpaceDN/>
      <w:ind w:left="1000" w:firstLine="0"/>
    </w:pPr>
    <w:rPr>
      <w:rFonts w:ascii="나눔고딕" w:hAnsi="나눔고딕" w:eastAsia="맑은 고딕"/>
      <w:w w:val="100"/>
      <w:sz w:val="20"/>
      <w:szCs w:val="20"/>
      <w:shd w:val="clear"/>
    </w:rPr>
  </w:style>
  <w:style w:type="paragraph" w:styleId="22">
    <w:name w:val="toc 7"/>
    <w:basedOn w:val="1"/>
    <w:next w:val="1"/>
    <w:unhideWhenUsed/>
    <w:qFormat/>
    <w:uiPriority w:val="34"/>
    <w:pPr>
      <w:widowControl/>
      <w:wordWrap/>
      <w:autoSpaceDE/>
      <w:autoSpaceDN/>
      <w:ind w:left="1200" w:firstLine="0"/>
    </w:pPr>
    <w:rPr>
      <w:rFonts w:ascii="나눔고딕" w:hAnsi="나눔고딕" w:eastAsia="맑은 고딕"/>
      <w:w w:val="100"/>
      <w:sz w:val="20"/>
      <w:szCs w:val="20"/>
      <w:shd w:val="clear"/>
    </w:rPr>
  </w:style>
  <w:style w:type="paragraph" w:styleId="23">
    <w:name w:val="toc 8"/>
    <w:basedOn w:val="1"/>
    <w:next w:val="1"/>
    <w:unhideWhenUsed/>
    <w:qFormat/>
    <w:uiPriority w:val="35"/>
    <w:pPr>
      <w:widowControl/>
      <w:wordWrap/>
      <w:autoSpaceDE/>
      <w:autoSpaceDN/>
      <w:ind w:left="1400" w:firstLine="0"/>
    </w:pPr>
    <w:rPr>
      <w:rFonts w:ascii="나눔고딕" w:hAnsi="나눔고딕" w:eastAsia="맑은 고딕"/>
      <w:w w:val="100"/>
      <w:sz w:val="20"/>
      <w:szCs w:val="20"/>
      <w:shd w:val="clear"/>
    </w:rPr>
  </w:style>
  <w:style w:type="paragraph" w:styleId="24">
    <w:name w:val="toc 9"/>
    <w:basedOn w:val="1"/>
    <w:next w:val="1"/>
    <w:unhideWhenUsed/>
    <w:qFormat/>
    <w:uiPriority w:val="36"/>
    <w:pPr>
      <w:widowControl/>
      <w:wordWrap/>
      <w:autoSpaceDE/>
      <w:autoSpaceDN/>
      <w:ind w:left="1600" w:firstLine="0"/>
    </w:pPr>
    <w:rPr>
      <w:rFonts w:ascii="나눔고딕" w:hAnsi="나눔고딕" w:eastAsia="맑은 고딕"/>
      <w:w w:val="100"/>
      <w:sz w:val="20"/>
      <w:szCs w:val="20"/>
      <w:shd w:val="clear"/>
    </w:rPr>
  </w:style>
  <w:style w:type="character" w:styleId="26">
    <w:name w:val="Emphasis"/>
    <w:qFormat/>
    <w:uiPriority w:val="18"/>
    <w:rPr>
      <w:i/>
      <w:w w:val="100"/>
      <w:sz w:val="20"/>
      <w:szCs w:val="20"/>
      <w:shd w:val="clear"/>
    </w:rPr>
  </w:style>
  <w:style w:type="character" w:styleId="27">
    <w:name w:val="Hyperlink"/>
    <w:basedOn w:val="25"/>
    <w:unhideWhenUsed/>
    <w:qFormat/>
    <w:uiPriority w:val="154"/>
    <w:rPr>
      <w:color w:val="0000FF" w:themeColor="hyperlink"/>
      <w:w w:val="100"/>
      <w:sz w:val="20"/>
      <w:szCs w:val="20"/>
      <w:u w:val="single"/>
      <w:shd w:val="clear"/>
      <w14:textFill>
        <w14:solidFill>
          <w14:schemeClr w14:val="hlink"/>
        </w14:solidFill>
      </w14:textFill>
    </w:rPr>
  </w:style>
  <w:style w:type="character" w:styleId="28">
    <w:name w:val="Strong"/>
    <w:basedOn w:val="25"/>
    <w:qFormat/>
    <w:uiPriority w:val="20"/>
    <w:rPr>
      <w:b/>
      <w:w w:val="100"/>
      <w:sz w:val="20"/>
      <w:szCs w:val="20"/>
      <w:shd w:val="clear"/>
    </w:rPr>
  </w:style>
  <w:style w:type="table" w:styleId="30">
    <w:name w:val="Table Grid"/>
    <w:basedOn w:val="29"/>
    <w:qFormat/>
    <w:uiPriority w:val="37"/>
    <w:pPr>
      <w:widowControl/>
      <w:wordWrap/>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31">
    <w:name w:val="No Spacing"/>
    <w:qFormat/>
    <w:uiPriority w:val="5"/>
    <w:pPr>
      <w:widowControl/>
      <w:wordWrap/>
      <w:autoSpaceDE/>
      <w:autoSpaceDN/>
      <w:jc w:val="both"/>
    </w:pPr>
    <w:rPr>
      <w:rFonts w:ascii="맑은 고딕" w:hAnsi="맑은 고딕" w:eastAsia="MS Mincho" w:cs="Times New Roman"/>
      <w:w w:val="100"/>
      <w:sz w:val="20"/>
      <w:szCs w:val="20"/>
      <w:shd w:val="clear"/>
    </w:rPr>
  </w:style>
  <w:style w:type="character" w:customStyle="1" w:styleId="32">
    <w:name w:val="Subtle Emphasis"/>
    <w:qFormat/>
    <w:uiPriority w:val="17"/>
    <w:rPr>
      <w:i/>
      <w:color w:val="404040"/>
      <w:w w:val="100"/>
      <w:sz w:val="20"/>
      <w:szCs w:val="20"/>
      <w:shd w:val="clear"/>
    </w:rPr>
  </w:style>
  <w:style w:type="character" w:customStyle="1" w:styleId="33">
    <w:name w:val="Intense Emphasis"/>
    <w:qFormat/>
    <w:uiPriority w:val="19"/>
    <w:rPr>
      <w:i/>
      <w:color w:val="5B9BD5"/>
      <w:w w:val="100"/>
      <w:sz w:val="20"/>
      <w:szCs w:val="20"/>
      <w:shd w:val="clear"/>
    </w:rPr>
  </w:style>
  <w:style w:type="paragraph" w:styleId="34">
    <w:name w:val="Quote"/>
    <w:qFormat/>
    <w:uiPriority w:val="21"/>
    <w:pPr>
      <w:widowControl/>
      <w:wordWrap/>
      <w:autoSpaceDE/>
      <w:autoSpaceDN/>
      <w:ind w:left="864" w:right="864" w:firstLine="0"/>
      <w:jc w:val="center"/>
    </w:pPr>
    <w:rPr>
      <w:rFonts w:ascii="맑은 고딕" w:hAnsi="맑은 고딕" w:eastAsia="MS Mincho" w:cs="Times New Roman"/>
      <w:i/>
      <w:color w:val="404040"/>
      <w:w w:val="100"/>
      <w:sz w:val="20"/>
      <w:szCs w:val="20"/>
      <w:shd w:val="clear"/>
    </w:rPr>
  </w:style>
  <w:style w:type="paragraph" w:styleId="35">
    <w:name w:val="Intense Quote"/>
    <w:qFormat/>
    <w:uiPriority w:val="22"/>
    <w:pPr>
      <w:widowControl/>
      <w:pBdr>
        <w:top w:val="single" w:color="5B9BD5" w:sz="0" w:space="10"/>
        <w:bottom w:val="single" w:color="5B9BD5" w:sz="0" w:space="10"/>
      </w:pBdr>
      <w:wordWrap/>
      <w:autoSpaceDE/>
      <w:autoSpaceDN/>
      <w:ind w:left="950" w:right="950" w:firstLine="0"/>
      <w:jc w:val="center"/>
    </w:pPr>
    <w:rPr>
      <w:rFonts w:ascii="맑은 고딕" w:hAnsi="맑은 고딕" w:eastAsia="MS Mincho" w:cs="Times New Roman"/>
      <w:i/>
      <w:color w:val="5B9BD5"/>
      <w:w w:val="100"/>
      <w:sz w:val="20"/>
      <w:szCs w:val="20"/>
      <w:shd w:val="clear"/>
    </w:rPr>
  </w:style>
  <w:style w:type="character" w:customStyle="1" w:styleId="36">
    <w:name w:val="Subtle Reference"/>
    <w:qFormat/>
    <w:uiPriority w:val="23"/>
    <w:rPr>
      <w:smallCaps/>
      <w:color w:val="5A5A5A"/>
      <w:w w:val="100"/>
      <w:sz w:val="20"/>
      <w:szCs w:val="20"/>
      <w:shd w:val="clear"/>
    </w:rPr>
  </w:style>
  <w:style w:type="character" w:customStyle="1" w:styleId="37">
    <w:name w:val="Intense Reference"/>
    <w:qFormat/>
    <w:uiPriority w:val="24"/>
    <w:rPr>
      <w:b/>
      <w:smallCaps/>
      <w:color w:val="5B9BD5"/>
      <w:w w:val="100"/>
      <w:sz w:val="20"/>
      <w:szCs w:val="20"/>
      <w:shd w:val="clear"/>
    </w:rPr>
  </w:style>
  <w:style w:type="character" w:customStyle="1" w:styleId="38">
    <w:name w:val="Book Title"/>
    <w:qFormat/>
    <w:uiPriority w:val="25"/>
    <w:rPr>
      <w:b/>
      <w:i/>
      <w:w w:val="100"/>
      <w:sz w:val="20"/>
      <w:szCs w:val="20"/>
      <w:shd w:val="clear"/>
    </w:rPr>
  </w:style>
  <w:style w:type="paragraph" w:styleId="39">
    <w:name w:val="List Paragraph"/>
    <w:basedOn w:val="1"/>
    <w:qFormat/>
    <w:uiPriority w:val="26"/>
    <w:pPr>
      <w:widowControl/>
      <w:wordWrap/>
      <w:autoSpaceDE/>
      <w:autoSpaceDN/>
      <w:ind w:left="800" w:firstLine="0"/>
    </w:pPr>
  </w:style>
  <w:style w:type="paragraph" w:customStyle="1" w:styleId="40">
    <w:name w:val="TOC Heading"/>
    <w:basedOn w:val="2"/>
    <w:next w:val="1"/>
    <w:unhideWhenUsed/>
    <w:qFormat/>
    <w:uiPriority w:val="27"/>
    <w:pPr>
      <w:keepLines/>
      <w:widowControl/>
      <w:wordWrap/>
      <w:autoSpaceDE/>
      <w:autoSpaceDN/>
    </w:pPr>
    <w:rPr>
      <w:b/>
      <w:color w:val="376092" w:themeColor="accent1" w:themeShade="BF"/>
      <w:w w:val="100"/>
      <w:sz w:val="20"/>
      <w:szCs w:val="20"/>
      <w:shd w:val="clear"/>
    </w:rPr>
  </w:style>
  <w:style w:type="character" w:customStyle="1" w:styleId="41">
    <w:name w:val="풍선 도움말 텍스트 Char"/>
    <w:basedOn w:val="25"/>
    <w:link w:val="11"/>
    <w:semiHidden/>
    <w:qFormat/>
    <w:uiPriority w:val="152"/>
    <w:rPr>
      <w:rFonts w:ascii="맑은 고딕" w:hAnsi="맑은 고딕" w:eastAsia="MS Gothic"/>
      <w:w w:val="100"/>
      <w:sz w:val="16"/>
      <w:szCs w:val="16"/>
      <w:shd w:val="clear"/>
    </w:rPr>
  </w:style>
  <w:style w:type="character" w:customStyle="1" w:styleId="42">
    <w:name w:val="제목 1 Char"/>
    <w:basedOn w:val="25"/>
    <w:link w:val="2"/>
    <w:qFormat/>
    <w:uiPriority w:val="153"/>
    <w:rPr>
      <w:rFonts w:ascii="맑은 고딕" w:hAnsi="맑은 고딕" w:eastAsia="MS Gothic"/>
      <w:w w:val="100"/>
      <w:sz w:val="28"/>
      <w:szCs w:val="28"/>
      <w:shd w:val="clear"/>
    </w:rPr>
  </w:style>
  <w:style w:type="character" w:customStyle="1" w:styleId="43">
    <w:name w:val="머리글 Char"/>
    <w:basedOn w:val="25"/>
    <w:link w:val="13"/>
    <w:qFormat/>
    <w:uiPriority w:val="156"/>
  </w:style>
  <w:style w:type="character" w:customStyle="1" w:styleId="44">
    <w:name w:val="바닥글 Char"/>
    <w:basedOn w:val="25"/>
    <w:link w:val="12"/>
    <w:qFormat/>
    <w:uiPriority w:val="158"/>
  </w:style>
  <w:style w:type="character" w:customStyle="1" w:styleId="45">
    <w:name w:val="제목 2 Char"/>
    <w:basedOn w:val="25"/>
    <w:link w:val="3"/>
    <w:qFormat/>
    <w:uiPriority w:val="159"/>
    <w:rPr>
      <w:rFonts w:ascii="맑은 고딕" w:hAnsi="맑은 고딕" w:eastAsia="MS Gothic"/>
      <w:w w:val="100"/>
      <w:sz w:val="20"/>
      <w:szCs w:val="20"/>
      <w:shd w:val="clear"/>
    </w:rPr>
  </w:style>
  <w:style w:type="character" w:customStyle="1" w:styleId="46">
    <w:name w:val="제목 3 Char"/>
    <w:basedOn w:val="25"/>
    <w:link w:val="4"/>
    <w:qFormat/>
    <w:uiPriority w:val="160"/>
    <w:rPr>
      <w:rFonts w:ascii="맑은 고딕" w:hAnsi="맑은 고딕" w:eastAsia="MS Gothic"/>
      <w:w w:val="100"/>
      <w:sz w:val="20"/>
      <w:szCs w:val="20"/>
      <w:shd w:val="clear"/>
    </w:rPr>
  </w:style>
  <w:style w:type="character" w:customStyle="1" w:styleId="47">
    <w:name w:val="제목 4 Char"/>
    <w:basedOn w:val="25"/>
    <w:link w:val="5"/>
    <w:semiHidden/>
    <w:qFormat/>
    <w:uiPriority w:val="161"/>
    <w:rPr>
      <w:b/>
      <w:w w:val="100"/>
      <w:sz w:val="20"/>
      <w:szCs w:val="20"/>
      <w:shd w:val="clear"/>
    </w:rPr>
  </w:style>
  <w:style w:type="character" w:customStyle="1" w:styleId="48">
    <w:name w:val="제목 5 Char"/>
    <w:basedOn w:val="25"/>
    <w:link w:val="6"/>
    <w:semiHidden/>
    <w:qFormat/>
    <w:uiPriority w:val="162"/>
    <w:rPr>
      <w:rFonts w:ascii="맑은 고딕" w:hAnsi="맑은 고딕" w:eastAsia="MS Gothic"/>
      <w:w w:val="100"/>
      <w:sz w:val="20"/>
      <w:szCs w:val="20"/>
      <w:shd w:val="clear"/>
    </w:rPr>
  </w:style>
  <w:style w:type="character" w:customStyle="1" w:styleId="49">
    <w:name w:val="제목 6 Char"/>
    <w:basedOn w:val="25"/>
    <w:link w:val="7"/>
    <w:semiHidden/>
    <w:qFormat/>
    <w:uiPriority w:val="163"/>
    <w:rPr>
      <w:b/>
      <w:w w:val="100"/>
      <w:sz w:val="20"/>
      <w:szCs w:val="20"/>
      <w:shd w:val="clear"/>
    </w:rPr>
  </w:style>
  <w:style w:type="character" w:customStyle="1" w:styleId="50">
    <w:name w:val="제목 7 Char"/>
    <w:basedOn w:val="25"/>
    <w:link w:val="8"/>
    <w:semiHidden/>
    <w:qFormat/>
    <w:uiPriority w:val="164"/>
  </w:style>
  <w:style w:type="character" w:customStyle="1" w:styleId="51">
    <w:name w:val="제목 8 Char"/>
    <w:basedOn w:val="25"/>
    <w:link w:val="9"/>
    <w:semiHidden/>
    <w:qFormat/>
    <w:uiPriority w:val="165"/>
  </w:style>
  <w:style w:type="character" w:customStyle="1" w:styleId="52">
    <w:name w:val="제목 9 Char"/>
    <w:basedOn w:val="25"/>
    <w:link w:val="10"/>
    <w:semiHidden/>
    <w:qFormat/>
    <w:uiPriority w:val="166"/>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374</Words>
  <Characters>0</Characters>
  <Lines>17</Lines>
  <Paragraphs>5</Paragraphs>
  <TotalTime>7</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2018-10-02T19:50:00Z</dcterms:created>
  <dc:creator>박성현</dc:creator>
  <cp:lastModifiedBy>kairos</cp:lastModifiedBy>
  <dcterms:modified xsi:type="dcterms:W3CDTF">2018-10-03T13:57:49Z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